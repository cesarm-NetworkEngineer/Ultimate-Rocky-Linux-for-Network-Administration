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0B18" w14:textId="77777777" w:rsidR="00D5218C" w:rsidRPr="009E7FD0" w:rsidRDefault="00000000">
      <w:pPr>
        <w:pStyle w:val="Ttulo1"/>
        <w:rPr>
          <w:rFonts w:ascii="Lora" w:hAnsi="Lora"/>
          <w:color w:val="auto"/>
          <w:sz w:val="22"/>
          <w:szCs w:val="22"/>
        </w:rPr>
      </w:pPr>
      <w:r w:rsidRPr="009E7FD0">
        <w:rPr>
          <w:rFonts w:ascii="Lora" w:hAnsi="Lora"/>
          <w:color w:val="auto"/>
          <w:sz w:val="22"/>
          <w:szCs w:val="22"/>
        </w:rPr>
        <w:t>Code for Chapter 2</w:t>
      </w:r>
    </w:p>
    <w:p w14:paraId="2B134AD2" w14:textId="77777777" w:rsidR="00D5218C" w:rsidRPr="009E7FD0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9E7FD0">
        <w:rPr>
          <w:rFonts w:ascii="Lora" w:hAnsi="Lora"/>
          <w:color w:val="auto"/>
          <w:sz w:val="22"/>
          <w:szCs w:val="22"/>
        </w:rPr>
        <w:t>Introduction</w:t>
      </w:r>
    </w:p>
    <w:p w14:paraId="1E2A2F7C" w14:textId="77777777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t>This chapter provides essential scripts and configurations relevant to managing files, directories, and cloud-based storage in a Rocky Linux environment. The provided scripts automate common administrative tasks, ensuring efficiency and accuracy.</w:t>
      </w:r>
    </w:p>
    <w:p w14:paraId="536C6FAD" w14:textId="77777777" w:rsidR="00D5218C" w:rsidRPr="009E7FD0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9E7FD0">
        <w:rPr>
          <w:rFonts w:ascii="Lora" w:hAnsi="Lora"/>
          <w:color w:val="auto"/>
          <w:sz w:val="22"/>
          <w:szCs w:val="22"/>
        </w:rPr>
        <w:t>1. Creating and Managing Files and Directories</w:t>
      </w:r>
    </w:p>
    <w:p w14:paraId="02053291" w14:textId="77777777" w:rsidR="00D5218C" w:rsidRPr="009E7FD0" w:rsidRDefault="00000000">
      <w:pPr>
        <w:pStyle w:val="Ttulo3"/>
        <w:rPr>
          <w:rFonts w:ascii="Lora" w:hAnsi="Lora"/>
          <w:color w:val="auto"/>
        </w:rPr>
      </w:pPr>
      <w:r w:rsidRPr="009E7FD0">
        <w:rPr>
          <w:rFonts w:ascii="Lora" w:hAnsi="Lora"/>
          <w:color w:val="auto"/>
        </w:rPr>
        <w:t>Script: create_files.sh</w:t>
      </w:r>
    </w:p>
    <w:p w14:paraId="1C719BAD" w14:textId="77777777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t>#!/bin/bash</w:t>
      </w:r>
      <w:r w:rsidRPr="009E7FD0">
        <w:rPr>
          <w:rFonts w:ascii="Lora" w:hAnsi="Lora"/>
        </w:rPr>
        <w:br/>
        <w:t># Check if the directory already exists, if not, create it</w:t>
      </w:r>
      <w:r w:rsidRPr="009E7FD0">
        <w:rPr>
          <w:rFonts w:ascii="Lora" w:hAnsi="Lora"/>
        </w:rPr>
        <w:br/>
        <w:t>if [ ! -d "directory_name" ]; then</w:t>
      </w:r>
      <w:r w:rsidRPr="009E7FD0">
        <w:rPr>
          <w:rFonts w:ascii="Lora" w:hAnsi="Lora"/>
        </w:rPr>
        <w:br/>
        <w:t xml:space="preserve">    mkdir directory_name</w:t>
      </w:r>
      <w:r w:rsidRPr="009E7FD0">
        <w:rPr>
          <w:rFonts w:ascii="Lora" w:hAnsi="Lora"/>
        </w:rPr>
        <w:br/>
        <w:t xml:space="preserve">    chmod 755 directory_name</w:t>
      </w:r>
      <w:r w:rsidRPr="009E7FD0">
        <w:rPr>
          <w:rFonts w:ascii="Lora" w:hAnsi="Lora"/>
        </w:rPr>
        <w:br/>
        <w:t xml:space="preserve">    echo "Directory 'directory_name' created with permissions drwxr-xr-x"</w:t>
      </w:r>
      <w:r w:rsidRPr="009E7FD0">
        <w:rPr>
          <w:rFonts w:ascii="Lora" w:hAnsi="Lora"/>
        </w:rPr>
        <w:br/>
        <w:t>else</w:t>
      </w:r>
      <w:r w:rsidRPr="009E7FD0">
        <w:rPr>
          <w:rFonts w:ascii="Lora" w:hAnsi="Lora"/>
        </w:rPr>
        <w:br/>
        <w:t xml:space="preserve">    echo "Directory 'directory_name' already exists."</w:t>
      </w:r>
      <w:r w:rsidRPr="009E7FD0">
        <w:rPr>
          <w:rFonts w:ascii="Lora" w:hAnsi="Lora"/>
        </w:rPr>
        <w:br/>
        <w:t>fi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  <w:t># Create a regular file and set permissions</w:t>
      </w:r>
      <w:r w:rsidRPr="009E7FD0">
        <w:rPr>
          <w:rFonts w:ascii="Lora" w:hAnsi="Lora"/>
        </w:rPr>
        <w:br/>
        <w:t>touch file_name.txt</w:t>
      </w:r>
      <w:r w:rsidRPr="009E7FD0">
        <w:rPr>
          <w:rFonts w:ascii="Lora" w:hAnsi="Lora"/>
        </w:rPr>
        <w:br/>
        <w:t>chmod 644 file_name.txt</w:t>
      </w:r>
      <w:r w:rsidRPr="009E7FD0">
        <w:rPr>
          <w:rFonts w:ascii="Lora" w:hAnsi="Lora"/>
        </w:rPr>
        <w:br/>
        <w:t>truncate -s 1024 file_name.txt</w:t>
      </w:r>
      <w:r w:rsidRPr="009E7FD0">
        <w:rPr>
          <w:rFonts w:ascii="Lora" w:hAnsi="Lora"/>
        </w:rPr>
        <w:br/>
        <w:t>echo "File 'file_name.txt' created with permissions -rw-r--r-- and size 1024 bytes."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  <w:t># Create a symbolic link if the target file exists</w:t>
      </w:r>
      <w:r w:rsidRPr="009E7FD0">
        <w:rPr>
          <w:rFonts w:ascii="Lora" w:hAnsi="Lora"/>
        </w:rPr>
        <w:br/>
        <w:t>if [ -e "/path/to/file" ]; then</w:t>
      </w:r>
      <w:r w:rsidRPr="009E7FD0">
        <w:rPr>
          <w:rFonts w:ascii="Lora" w:hAnsi="Lora"/>
        </w:rPr>
        <w:br/>
        <w:t xml:space="preserve">    ln -s /path/to/file link_name</w:t>
      </w:r>
      <w:r w:rsidRPr="009E7FD0">
        <w:rPr>
          <w:rFonts w:ascii="Lora" w:hAnsi="Lora"/>
        </w:rPr>
        <w:br/>
        <w:t xml:space="preserve">    echo "Symbolic link 'link_name' created pointing to '/path/to/file'."</w:t>
      </w:r>
      <w:r w:rsidRPr="009E7FD0">
        <w:rPr>
          <w:rFonts w:ascii="Lora" w:hAnsi="Lora"/>
        </w:rPr>
        <w:br/>
        <w:t>else</w:t>
      </w:r>
      <w:r w:rsidRPr="009E7FD0">
        <w:rPr>
          <w:rFonts w:ascii="Lora" w:hAnsi="Lora"/>
        </w:rPr>
        <w:br/>
        <w:t xml:space="preserve">    echo "Warning: '/path/to/file' does not exist. Symbolic link 'link_name' will be broken."</w:t>
      </w:r>
      <w:r w:rsidRPr="009E7FD0">
        <w:rPr>
          <w:rFonts w:ascii="Lora" w:hAnsi="Lora"/>
        </w:rPr>
        <w:br/>
        <w:t>fi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  <w:t># Verify and show the results</w:t>
      </w:r>
      <w:r w:rsidRPr="009E7FD0">
        <w:rPr>
          <w:rFonts w:ascii="Lora" w:hAnsi="Lora"/>
        </w:rPr>
        <w:br/>
        <w:t>echo "Files created with the following permissions:"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lastRenderedPageBreak/>
        <w:t>ls -l directory_name file_name.txt link_name</w:t>
      </w:r>
      <w:r w:rsidRPr="009E7FD0">
        <w:rPr>
          <w:rFonts w:ascii="Lora" w:hAnsi="Lora"/>
        </w:rPr>
        <w:br/>
      </w:r>
    </w:p>
    <w:p w14:paraId="4D6DFBC3" w14:textId="77777777" w:rsidR="00D5218C" w:rsidRPr="009E7FD0" w:rsidRDefault="00000000">
      <w:pPr>
        <w:pStyle w:val="Ttulo3"/>
        <w:rPr>
          <w:rFonts w:ascii="Lora" w:hAnsi="Lora"/>
          <w:color w:val="auto"/>
        </w:rPr>
      </w:pPr>
      <w:r w:rsidRPr="009E7FD0">
        <w:rPr>
          <w:rFonts w:ascii="Lora" w:hAnsi="Lora"/>
          <w:color w:val="auto"/>
        </w:rPr>
        <w:t>Explanation:</w:t>
      </w:r>
    </w:p>
    <w:p w14:paraId="0F60565D" w14:textId="77777777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t>- Checks if a directory exists and creates it with `drwxr-xr-x` permissions if necessary.</w:t>
      </w:r>
      <w:r w:rsidRPr="009E7FD0">
        <w:rPr>
          <w:rFonts w:ascii="Lora" w:hAnsi="Lora"/>
        </w:rPr>
        <w:br/>
        <w:t>- Creates a text file with appropriate read/write permissions (`-rw-r--</w:t>
      </w:r>
      <w:proofErr w:type="gramStart"/>
      <w:r w:rsidRPr="009E7FD0">
        <w:rPr>
          <w:rFonts w:ascii="Lora" w:hAnsi="Lora"/>
        </w:rPr>
        <w:t>r--`</w:t>
      </w:r>
      <w:proofErr w:type="gramEnd"/>
      <w:r w:rsidRPr="009E7FD0">
        <w:rPr>
          <w:rFonts w:ascii="Lora" w:hAnsi="Lora"/>
        </w:rPr>
        <w:t>).</w:t>
      </w:r>
      <w:r w:rsidRPr="009E7FD0">
        <w:rPr>
          <w:rFonts w:ascii="Lora" w:hAnsi="Lora"/>
        </w:rPr>
        <w:br/>
        <w:t>- Ensures a specific file size using the `truncate` command.</w:t>
      </w:r>
      <w:r w:rsidRPr="009E7FD0">
        <w:rPr>
          <w:rFonts w:ascii="Lora" w:hAnsi="Lora"/>
        </w:rPr>
        <w:br/>
        <w:t>- Creates a symbolic link only if the target file exists.</w:t>
      </w:r>
      <w:r w:rsidRPr="009E7FD0">
        <w:rPr>
          <w:rFonts w:ascii="Lora" w:hAnsi="Lora"/>
        </w:rPr>
        <w:br/>
        <w:t>- Lists created files and their permissions for verification.</w:t>
      </w:r>
    </w:p>
    <w:p w14:paraId="7DDDDE2F" w14:textId="77777777" w:rsidR="00D5218C" w:rsidRPr="009E7FD0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9E7FD0">
        <w:rPr>
          <w:rFonts w:ascii="Lora" w:hAnsi="Lora"/>
          <w:color w:val="auto"/>
          <w:sz w:val="22"/>
          <w:szCs w:val="22"/>
        </w:rPr>
        <w:t>2. Uploading Files to an S3 Bucket</w:t>
      </w:r>
    </w:p>
    <w:p w14:paraId="43A1BE50" w14:textId="77777777" w:rsidR="00D5218C" w:rsidRPr="009E7FD0" w:rsidRDefault="00000000">
      <w:pPr>
        <w:pStyle w:val="Ttulo3"/>
        <w:rPr>
          <w:rFonts w:ascii="Lora" w:hAnsi="Lora"/>
          <w:color w:val="auto"/>
        </w:rPr>
      </w:pPr>
      <w:r w:rsidRPr="009E7FD0">
        <w:rPr>
          <w:rFonts w:ascii="Lora" w:hAnsi="Lora"/>
          <w:color w:val="auto"/>
        </w:rPr>
        <w:t>Script: upload_to_s3.sh</w:t>
      </w:r>
    </w:p>
    <w:p w14:paraId="2F0EEC0A" w14:textId="77777777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t>#!/bin/bash</w:t>
      </w:r>
      <w:r w:rsidRPr="009E7FD0">
        <w:rPr>
          <w:rFonts w:ascii="Lora" w:hAnsi="Lora"/>
        </w:rPr>
        <w:br/>
        <w:t># Define bucket name (fixed as "bobby-fisher")</w:t>
      </w:r>
      <w:r w:rsidRPr="009E7FD0">
        <w:rPr>
          <w:rFonts w:ascii="Lora" w:hAnsi="Lora"/>
        </w:rPr>
        <w:br/>
        <w:t>BUCKET_NAME="bobby-fisher"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  <w:t># Check if the file name is provided</w:t>
      </w:r>
      <w:r w:rsidRPr="009E7FD0">
        <w:rPr>
          <w:rFonts w:ascii="Lora" w:hAnsi="Lora"/>
        </w:rPr>
        <w:br/>
        <w:t>if [ "$#" -ne 1 ]; then</w:t>
      </w:r>
      <w:r w:rsidRPr="009E7FD0">
        <w:rPr>
          <w:rFonts w:ascii="Lora" w:hAnsi="Lora"/>
        </w:rPr>
        <w:br/>
        <w:t xml:space="preserve">    echo "Usage: $0 &lt;file-name&gt;"</w:t>
      </w:r>
      <w:r w:rsidRPr="009E7FD0">
        <w:rPr>
          <w:rFonts w:ascii="Lora" w:hAnsi="Lora"/>
        </w:rPr>
        <w:br/>
        <w:t xml:space="preserve">    exit 1</w:t>
      </w:r>
      <w:r w:rsidRPr="009E7FD0">
        <w:rPr>
          <w:rFonts w:ascii="Lora" w:hAnsi="Lora"/>
        </w:rPr>
        <w:br/>
        <w:t>fi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  <w:t># Assign the file name from the argument</w:t>
      </w:r>
      <w:r w:rsidRPr="009E7FD0">
        <w:rPr>
          <w:rFonts w:ascii="Lora" w:hAnsi="Lora"/>
        </w:rPr>
        <w:br/>
        <w:t>FILE_NAME=$1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  <w:t># Check if the file exists</w:t>
      </w:r>
      <w:r w:rsidRPr="009E7FD0">
        <w:rPr>
          <w:rFonts w:ascii="Lora" w:hAnsi="Lora"/>
        </w:rPr>
        <w:br/>
        <w:t>if [ ! -f "$FILE_NAME" ]; then</w:t>
      </w:r>
      <w:r w:rsidRPr="009E7FD0">
        <w:rPr>
          <w:rFonts w:ascii="Lora" w:hAnsi="Lora"/>
        </w:rPr>
        <w:br/>
        <w:t xml:space="preserve">    echo "Error: File '$FILE_NAME' does not exist."</w:t>
      </w:r>
      <w:r w:rsidRPr="009E7FD0">
        <w:rPr>
          <w:rFonts w:ascii="Lora" w:hAnsi="Lora"/>
        </w:rPr>
        <w:br/>
        <w:t xml:space="preserve">    exit 1</w:t>
      </w:r>
      <w:r w:rsidRPr="009E7FD0">
        <w:rPr>
          <w:rFonts w:ascii="Lora" w:hAnsi="Lora"/>
        </w:rPr>
        <w:br/>
        <w:t>fi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  <w:t># Create the S3 bucket (fixed bucket name)</w:t>
      </w:r>
      <w:r w:rsidRPr="009E7FD0">
        <w:rPr>
          <w:rFonts w:ascii="Lora" w:hAnsi="Lora"/>
        </w:rPr>
        <w:br/>
        <w:t>echo "Creating S3 bucket: $BUCKET_NAME..."</w:t>
      </w:r>
      <w:r w:rsidRPr="009E7FD0">
        <w:rPr>
          <w:rFonts w:ascii="Lora" w:hAnsi="Lora"/>
        </w:rPr>
        <w:br/>
        <w:t>aws s3 mb s3://$BUCKET_NAME</w:t>
      </w:r>
      <w:r w:rsidRPr="009E7FD0">
        <w:rPr>
          <w:rFonts w:ascii="Lora" w:hAnsi="Lora"/>
        </w:rPr>
        <w:br/>
        <w:t>if [ $? -ne 0 ]; then</w:t>
      </w:r>
      <w:r w:rsidRPr="009E7FD0">
        <w:rPr>
          <w:rFonts w:ascii="Lora" w:hAnsi="Lora"/>
        </w:rPr>
        <w:br/>
        <w:t xml:space="preserve">    echo "Error: Failed to create S3 bucket."</w:t>
      </w:r>
      <w:r w:rsidRPr="009E7FD0">
        <w:rPr>
          <w:rFonts w:ascii="Lora" w:hAnsi="Lora"/>
        </w:rPr>
        <w:br/>
        <w:t xml:space="preserve">    exit 1</w:t>
      </w:r>
      <w:r w:rsidRPr="009E7FD0">
        <w:rPr>
          <w:rFonts w:ascii="Lora" w:hAnsi="Lora"/>
        </w:rPr>
        <w:br/>
        <w:t>fi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lastRenderedPageBreak/>
        <w:t># Upload the file to the S3 bucket</w:t>
      </w:r>
      <w:r w:rsidRPr="009E7FD0">
        <w:rPr>
          <w:rFonts w:ascii="Lora" w:hAnsi="Lora"/>
        </w:rPr>
        <w:br/>
        <w:t>echo "Uploading file: $FILE_NAME to bucket: $BUCKET_NAME..."</w:t>
      </w:r>
      <w:r w:rsidRPr="009E7FD0">
        <w:rPr>
          <w:rFonts w:ascii="Lora" w:hAnsi="Lora"/>
        </w:rPr>
        <w:br/>
        <w:t>aws s3 cp "$FILE_NAME" s3://$BUCKET_NAME</w:t>
      </w:r>
      <w:r w:rsidRPr="009E7FD0">
        <w:rPr>
          <w:rFonts w:ascii="Lora" w:hAnsi="Lora"/>
        </w:rPr>
        <w:br/>
        <w:t>if [ $? -ne 0 ]; then</w:t>
      </w:r>
      <w:r w:rsidRPr="009E7FD0">
        <w:rPr>
          <w:rFonts w:ascii="Lora" w:hAnsi="Lora"/>
        </w:rPr>
        <w:br/>
        <w:t xml:space="preserve">    echo "Error: Failed to upload the file."</w:t>
      </w:r>
      <w:r w:rsidRPr="009E7FD0">
        <w:rPr>
          <w:rFonts w:ascii="Lora" w:hAnsi="Lora"/>
        </w:rPr>
        <w:br/>
        <w:t xml:space="preserve">    exit 1</w:t>
      </w:r>
      <w:r w:rsidRPr="009E7FD0">
        <w:rPr>
          <w:rFonts w:ascii="Lora" w:hAnsi="Lora"/>
        </w:rPr>
        <w:br/>
        <w:t>fi</w:t>
      </w:r>
      <w:r w:rsidRPr="009E7FD0">
        <w:rPr>
          <w:rFonts w:ascii="Lora" w:hAnsi="Lora"/>
        </w:rPr>
        <w:br/>
      </w:r>
    </w:p>
    <w:p w14:paraId="6A820177" w14:textId="77777777" w:rsidR="00D5218C" w:rsidRPr="009E7FD0" w:rsidRDefault="00000000">
      <w:pPr>
        <w:pStyle w:val="Ttulo3"/>
        <w:rPr>
          <w:rFonts w:ascii="Lora" w:hAnsi="Lora"/>
          <w:color w:val="auto"/>
        </w:rPr>
      </w:pPr>
      <w:r w:rsidRPr="009E7FD0">
        <w:rPr>
          <w:rFonts w:ascii="Lora" w:hAnsi="Lora"/>
          <w:color w:val="auto"/>
        </w:rPr>
        <w:t>Explanation:</w:t>
      </w:r>
    </w:p>
    <w:p w14:paraId="187F1729" w14:textId="77777777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t>- Defines a fixed S3 bucket name (`bobby-fisher`).</w:t>
      </w:r>
      <w:r w:rsidRPr="009E7FD0">
        <w:rPr>
          <w:rFonts w:ascii="Lora" w:hAnsi="Lora"/>
        </w:rPr>
        <w:br/>
        <w:t>- Verifies that an argument (file name) is provided.</w:t>
      </w:r>
      <w:r w:rsidRPr="009E7FD0">
        <w:rPr>
          <w:rFonts w:ascii="Lora" w:hAnsi="Lora"/>
        </w:rPr>
        <w:br/>
        <w:t>- Ensures the file exists before attempting to upload it.</w:t>
      </w:r>
      <w:r w:rsidRPr="009E7FD0">
        <w:rPr>
          <w:rFonts w:ascii="Lora" w:hAnsi="Lora"/>
        </w:rPr>
        <w:br/>
        <w:t>- Creates the specified S3 bucket.</w:t>
      </w:r>
      <w:r w:rsidRPr="009E7FD0">
        <w:rPr>
          <w:rFonts w:ascii="Lora" w:hAnsi="Lora"/>
        </w:rPr>
        <w:br/>
        <w:t>- Uploads the file to the bucket and checks for errors.</w:t>
      </w:r>
    </w:p>
    <w:p w14:paraId="5EA84D12" w14:textId="77777777" w:rsidR="00D5218C" w:rsidRPr="009E7FD0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9E7FD0">
        <w:rPr>
          <w:rFonts w:ascii="Lora" w:hAnsi="Lora"/>
          <w:color w:val="auto"/>
          <w:sz w:val="22"/>
          <w:szCs w:val="22"/>
        </w:rPr>
        <w:t>Summary</w:t>
      </w:r>
    </w:p>
    <w:p w14:paraId="79A188D2" w14:textId="77777777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t>The scripts presented in this chapter provide automation for file handling and cloud storage operations. These scripts help streamline Linux system administration, ensuring consistency in managing directories, files, and cloud-based storage solutions.</w:t>
      </w:r>
    </w:p>
    <w:sectPr w:rsidR="00D5218C" w:rsidRPr="009E7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760016">
    <w:abstractNumId w:val="8"/>
  </w:num>
  <w:num w:numId="2" w16cid:durableId="720254486">
    <w:abstractNumId w:val="6"/>
  </w:num>
  <w:num w:numId="3" w16cid:durableId="130825120">
    <w:abstractNumId w:val="5"/>
  </w:num>
  <w:num w:numId="4" w16cid:durableId="2040541004">
    <w:abstractNumId w:val="4"/>
  </w:num>
  <w:num w:numId="5" w16cid:durableId="1450205498">
    <w:abstractNumId w:val="7"/>
  </w:num>
  <w:num w:numId="6" w16cid:durableId="756828199">
    <w:abstractNumId w:val="3"/>
  </w:num>
  <w:num w:numId="7" w16cid:durableId="1005060756">
    <w:abstractNumId w:val="2"/>
  </w:num>
  <w:num w:numId="8" w16cid:durableId="106506920">
    <w:abstractNumId w:val="1"/>
  </w:num>
  <w:num w:numId="9" w16cid:durableId="160079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68F"/>
    <w:rsid w:val="009E7FD0"/>
    <w:rsid w:val="00AA1D8D"/>
    <w:rsid w:val="00B47730"/>
    <w:rsid w:val="00CB0664"/>
    <w:rsid w:val="00D521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2ECDE"/>
  <w14:defaultImageDpi w14:val="300"/>
  <w15:docId w15:val="{54862916-45E8-431D-9F61-FE7EAF40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Cesar Alonso Morera Alpizar</cp:lastModifiedBy>
  <cp:revision>2</cp:revision>
  <dcterms:created xsi:type="dcterms:W3CDTF">2013-12-23T23:15:00Z</dcterms:created>
  <dcterms:modified xsi:type="dcterms:W3CDTF">2025-03-23T03:50:00Z</dcterms:modified>
  <cp:category/>
</cp:coreProperties>
</file>