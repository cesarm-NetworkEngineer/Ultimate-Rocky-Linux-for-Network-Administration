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927D3" w14:textId="77777777" w:rsidR="006237D8" w:rsidRPr="00FF1E0B" w:rsidRDefault="00000000">
      <w:pPr>
        <w:pStyle w:val="Ttulo1"/>
        <w:rPr>
          <w:rFonts w:ascii="Lora" w:hAnsi="Lora"/>
          <w:color w:val="auto"/>
          <w:sz w:val="22"/>
          <w:szCs w:val="22"/>
        </w:rPr>
      </w:pPr>
      <w:r w:rsidRPr="00FF1E0B">
        <w:rPr>
          <w:rFonts w:ascii="Lora" w:hAnsi="Lora"/>
          <w:color w:val="auto"/>
          <w:sz w:val="22"/>
          <w:szCs w:val="22"/>
        </w:rPr>
        <w:t>Extracted Scripts and Code from Chapter 8</w:t>
      </w:r>
    </w:p>
    <w:p w14:paraId="5909B493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This document contains all extracted scripts and code snippets from Chapter 8: 'Web Server Setup and Configuration' in a structured format for easy reference.</w:t>
      </w:r>
    </w:p>
    <w:p w14:paraId="64614D08" w14:textId="77777777" w:rsidR="006237D8" w:rsidRPr="00FF1E0B" w:rsidRDefault="00000000">
      <w:pPr>
        <w:pStyle w:val="Ttulo2"/>
        <w:rPr>
          <w:rFonts w:ascii="Lora" w:hAnsi="Lora"/>
          <w:color w:val="auto"/>
          <w:sz w:val="22"/>
          <w:szCs w:val="22"/>
          <w:lang w:val="es-CR"/>
        </w:rPr>
      </w:pPr>
      <w:proofErr w:type="spellStart"/>
      <w:r w:rsidRPr="00FF1E0B">
        <w:rPr>
          <w:rFonts w:ascii="Lora" w:hAnsi="Lora"/>
          <w:color w:val="auto"/>
          <w:sz w:val="22"/>
          <w:szCs w:val="22"/>
          <w:lang w:val="es-CR"/>
        </w:rPr>
        <w:t>Installing</w:t>
      </w:r>
      <w:proofErr w:type="spellEnd"/>
      <w:r w:rsidRPr="00FF1E0B">
        <w:rPr>
          <w:rFonts w:ascii="Lora" w:hAnsi="Lora"/>
          <w:color w:val="auto"/>
          <w:sz w:val="22"/>
          <w:szCs w:val="22"/>
          <w:lang w:val="es-CR"/>
        </w:rPr>
        <w:t xml:space="preserve"> Apache Web Server</w:t>
      </w:r>
    </w:p>
    <w:p w14:paraId="03D51FC0" w14:textId="77777777" w:rsidR="006237D8" w:rsidRPr="00FF1E0B" w:rsidRDefault="00000000">
      <w:pPr>
        <w:rPr>
          <w:rFonts w:ascii="Lora" w:hAnsi="Lora"/>
          <w:lang w:val="es-CR"/>
        </w:rPr>
      </w:pPr>
      <w:r w:rsidRPr="00FF1E0B">
        <w:rPr>
          <w:rFonts w:ascii="Lora" w:hAnsi="Lora"/>
          <w:lang w:val="es-CR"/>
        </w:rPr>
        <w:t xml:space="preserve">sudo dnf </w:t>
      </w:r>
      <w:proofErr w:type="spellStart"/>
      <w:r w:rsidRPr="00FF1E0B">
        <w:rPr>
          <w:rFonts w:ascii="Lora" w:hAnsi="Lora"/>
          <w:lang w:val="es-CR"/>
        </w:rPr>
        <w:t>update</w:t>
      </w:r>
      <w:proofErr w:type="spellEnd"/>
      <w:r w:rsidRPr="00FF1E0B">
        <w:rPr>
          <w:rFonts w:ascii="Lora" w:hAnsi="Lora"/>
          <w:lang w:val="es-CR"/>
        </w:rPr>
        <w:t xml:space="preserve"> -y</w:t>
      </w:r>
    </w:p>
    <w:p w14:paraId="222FB52F" w14:textId="77777777" w:rsidR="006237D8" w:rsidRPr="00FF1E0B" w:rsidRDefault="00000000">
      <w:pPr>
        <w:rPr>
          <w:rFonts w:ascii="Lora" w:hAnsi="Lora"/>
          <w:lang w:val="es-CR"/>
        </w:rPr>
      </w:pPr>
      <w:r w:rsidRPr="00FF1E0B">
        <w:rPr>
          <w:rFonts w:ascii="Lora" w:hAnsi="Lora"/>
          <w:lang w:val="es-CR"/>
        </w:rPr>
        <w:t xml:space="preserve">sudo dnf </w:t>
      </w:r>
      <w:proofErr w:type="spellStart"/>
      <w:r w:rsidRPr="00FF1E0B">
        <w:rPr>
          <w:rFonts w:ascii="Lora" w:hAnsi="Lora"/>
          <w:lang w:val="es-CR"/>
        </w:rPr>
        <w:t>upgrade</w:t>
      </w:r>
      <w:proofErr w:type="spellEnd"/>
      <w:r w:rsidRPr="00FF1E0B">
        <w:rPr>
          <w:rFonts w:ascii="Lora" w:hAnsi="Lora"/>
          <w:lang w:val="es-CR"/>
        </w:rPr>
        <w:t xml:space="preserve"> -y</w:t>
      </w:r>
    </w:p>
    <w:p w14:paraId="1B469AE7" w14:textId="77777777" w:rsidR="006237D8" w:rsidRPr="00FF1E0B" w:rsidRDefault="00000000">
      <w:pPr>
        <w:rPr>
          <w:rFonts w:ascii="Lora" w:hAnsi="Lora"/>
          <w:lang w:val="es-CR"/>
        </w:rPr>
      </w:pPr>
      <w:r w:rsidRPr="00FF1E0B">
        <w:rPr>
          <w:rFonts w:ascii="Lora" w:hAnsi="Lora"/>
          <w:lang w:val="es-CR"/>
        </w:rPr>
        <w:t xml:space="preserve">sudo dnf </w:t>
      </w:r>
      <w:proofErr w:type="spellStart"/>
      <w:r w:rsidRPr="00FF1E0B">
        <w:rPr>
          <w:rFonts w:ascii="Lora" w:hAnsi="Lora"/>
          <w:lang w:val="es-CR"/>
        </w:rPr>
        <w:t>install</w:t>
      </w:r>
      <w:proofErr w:type="spellEnd"/>
      <w:r w:rsidRPr="00FF1E0B">
        <w:rPr>
          <w:rFonts w:ascii="Lora" w:hAnsi="Lora"/>
          <w:lang w:val="es-CR"/>
        </w:rPr>
        <w:t xml:space="preserve"> </w:t>
      </w:r>
      <w:proofErr w:type="spellStart"/>
      <w:r w:rsidRPr="00FF1E0B">
        <w:rPr>
          <w:rFonts w:ascii="Lora" w:hAnsi="Lora"/>
          <w:lang w:val="es-CR"/>
        </w:rPr>
        <w:t>httpd</w:t>
      </w:r>
      <w:proofErr w:type="spellEnd"/>
      <w:r w:rsidRPr="00FF1E0B">
        <w:rPr>
          <w:rFonts w:ascii="Lora" w:hAnsi="Lora"/>
          <w:lang w:val="es-CR"/>
        </w:rPr>
        <w:t xml:space="preserve"> -y</w:t>
      </w:r>
    </w:p>
    <w:p w14:paraId="7EB146B0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httpd -v</w:t>
      </w:r>
    </w:p>
    <w:p w14:paraId="71F1C5AC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systemctl start httpd</w:t>
      </w:r>
    </w:p>
    <w:p w14:paraId="63393B83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systemctl enable httpd</w:t>
      </w:r>
    </w:p>
    <w:p w14:paraId="25ACFD50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systemctl status httpd</w:t>
      </w:r>
    </w:p>
    <w:p w14:paraId="787EAF0A" w14:textId="77777777" w:rsidR="006237D8" w:rsidRPr="00FF1E0B" w:rsidRDefault="00000000">
      <w:pPr>
        <w:pStyle w:val="Ttulo2"/>
        <w:rPr>
          <w:rFonts w:ascii="Lora" w:hAnsi="Lora"/>
          <w:color w:val="auto"/>
          <w:sz w:val="22"/>
          <w:szCs w:val="22"/>
        </w:rPr>
      </w:pPr>
      <w:r w:rsidRPr="00FF1E0B">
        <w:rPr>
          <w:rFonts w:ascii="Lora" w:hAnsi="Lora"/>
          <w:color w:val="auto"/>
          <w:sz w:val="22"/>
          <w:szCs w:val="22"/>
        </w:rPr>
        <w:t>Configuring the Firewall</w:t>
      </w:r>
    </w:p>
    <w:p w14:paraId="2F0E0FB1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firewall-cmd --permanent --add-service=http</w:t>
      </w:r>
    </w:p>
    <w:p w14:paraId="497CB2EC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firewall-cmd --permanent --add-service=https</w:t>
      </w:r>
    </w:p>
    <w:p w14:paraId="4FE8D55C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firewall-cmd --reload</w:t>
      </w:r>
    </w:p>
    <w:p w14:paraId="324E0B28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firewall-cmd --list-all</w:t>
      </w:r>
    </w:p>
    <w:p w14:paraId="770EC41C" w14:textId="77777777" w:rsidR="006237D8" w:rsidRPr="00FF1E0B" w:rsidRDefault="00000000">
      <w:pPr>
        <w:pStyle w:val="Ttulo2"/>
        <w:rPr>
          <w:rFonts w:ascii="Lora" w:hAnsi="Lora"/>
          <w:color w:val="auto"/>
          <w:sz w:val="22"/>
          <w:szCs w:val="22"/>
        </w:rPr>
      </w:pPr>
      <w:r w:rsidRPr="00FF1E0B">
        <w:rPr>
          <w:rFonts w:ascii="Lora" w:hAnsi="Lora"/>
          <w:color w:val="auto"/>
          <w:sz w:val="22"/>
          <w:szCs w:val="22"/>
        </w:rPr>
        <w:t>Testing Apache Installation</w:t>
      </w:r>
    </w:p>
    <w:p w14:paraId="0C866A6C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ip addr show</w:t>
      </w:r>
    </w:p>
    <w:p w14:paraId="1BAD7BA4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 xml:space="preserve">echo "&lt;h1&gt;Apache is </w:t>
      </w:r>
      <w:proofErr w:type="gramStart"/>
      <w:r w:rsidRPr="00FF1E0B">
        <w:rPr>
          <w:rFonts w:ascii="Lora" w:hAnsi="Lora"/>
        </w:rPr>
        <w:t>Working!&lt;</w:t>
      </w:r>
      <w:proofErr w:type="gramEnd"/>
      <w:r w:rsidRPr="00FF1E0B">
        <w:rPr>
          <w:rFonts w:ascii="Lora" w:hAnsi="Lora"/>
        </w:rPr>
        <w:t>/h1&gt;" | sudo tee /var/www/html/index.html</w:t>
      </w:r>
    </w:p>
    <w:p w14:paraId="696D0437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http://&lt;your_server_ip&gt;</w:t>
      </w:r>
    </w:p>
    <w:p w14:paraId="16479051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http://localhost</w:t>
      </w:r>
    </w:p>
    <w:p w14:paraId="52784133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http://127.0.0.1</w:t>
      </w:r>
    </w:p>
    <w:p w14:paraId="6A6A3032" w14:textId="77777777" w:rsidR="006237D8" w:rsidRPr="00FF1E0B" w:rsidRDefault="00000000">
      <w:pPr>
        <w:pStyle w:val="Ttulo2"/>
        <w:rPr>
          <w:rFonts w:ascii="Lora" w:hAnsi="Lora"/>
          <w:color w:val="auto"/>
          <w:sz w:val="22"/>
          <w:szCs w:val="22"/>
        </w:rPr>
      </w:pPr>
      <w:r w:rsidRPr="00FF1E0B">
        <w:rPr>
          <w:rFonts w:ascii="Lora" w:hAnsi="Lora"/>
          <w:color w:val="auto"/>
          <w:sz w:val="22"/>
          <w:szCs w:val="22"/>
        </w:rPr>
        <w:t>Configuring Virtual Hosts</w:t>
      </w:r>
    </w:p>
    <w:p w14:paraId="06C7D2DF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mkdir -p /var/www/example.com/public_html</w:t>
      </w:r>
    </w:p>
    <w:p w14:paraId="3AF16D49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 xml:space="preserve">sudo chown -R </w:t>
      </w:r>
      <w:proofErr w:type="gramStart"/>
      <w:r w:rsidRPr="00FF1E0B">
        <w:rPr>
          <w:rFonts w:ascii="Lora" w:hAnsi="Lora"/>
        </w:rPr>
        <w:t>apache:apache</w:t>
      </w:r>
      <w:proofErr w:type="gramEnd"/>
      <w:r w:rsidRPr="00FF1E0B">
        <w:rPr>
          <w:rFonts w:ascii="Lora" w:hAnsi="Lora"/>
        </w:rPr>
        <w:t xml:space="preserve"> /var/www/example.com/public_html</w:t>
      </w:r>
    </w:p>
    <w:p w14:paraId="5AFA4CCE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lastRenderedPageBreak/>
        <w:t xml:space="preserve">echo "&lt;h1&gt;Welcome to </w:t>
      </w:r>
      <w:proofErr w:type="gramStart"/>
      <w:r w:rsidRPr="00FF1E0B">
        <w:rPr>
          <w:rFonts w:ascii="Lora" w:hAnsi="Lora"/>
        </w:rPr>
        <w:t>example.com!&lt;</w:t>
      </w:r>
      <w:proofErr w:type="gramEnd"/>
      <w:r w:rsidRPr="00FF1E0B">
        <w:rPr>
          <w:rFonts w:ascii="Lora" w:hAnsi="Lora"/>
        </w:rPr>
        <w:t>/h1&gt;" | sudo tee /var/www/example.com/public_html/index.html</w:t>
      </w:r>
    </w:p>
    <w:p w14:paraId="4F615905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nano /etc/httpd/conf.d/example.com.conf</w:t>
      </w:r>
    </w:p>
    <w:p w14:paraId="64A0FB04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br/>
        <w:t xml:space="preserve">        &lt;VirtualHost *:80&gt;</w:t>
      </w:r>
      <w:r w:rsidRPr="00FF1E0B">
        <w:rPr>
          <w:rFonts w:ascii="Lora" w:hAnsi="Lora"/>
        </w:rPr>
        <w:br/>
        <w:t xml:space="preserve">            ServerAdmin webmaster@example.com</w:t>
      </w:r>
      <w:r w:rsidRPr="00FF1E0B">
        <w:rPr>
          <w:rFonts w:ascii="Lora" w:hAnsi="Lora"/>
        </w:rPr>
        <w:br/>
        <w:t xml:space="preserve">            DocumentRoot /var/www/example.com/public_html</w:t>
      </w:r>
      <w:r w:rsidRPr="00FF1E0B">
        <w:rPr>
          <w:rFonts w:ascii="Lora" w:hAnsi="Lora"/>
        </w:rPr>
        <w:br/>
        <w:t xml:space="preserve">            ServerName example.com</w:t>
      </w:r>
      <w:r w:rsidRPr="00FF1E0B">
        <w:rPr>
          <w:rFonts w:ascii="Lora" w:hAnsi="Lora"/>
        </w:rPr>
        <w:br/>
        <w:t xml:space="preserve">            ErrorLog /var/log/httpd/example.com_error.log</w:t>
      </w:r>
      <w:r w:rsidRPr="00FF1E0B">
        <w:rPr>
          <w:rFonts w:ascii="Lora" w:hAnsi="Lora"/>
        </w:rPr>
        <w:br/>
        <w:t xml:space="preserve">            CustomLog /var/log/httpd/example.com_access.log combined</w:t>
      </w:r>
      <w:r w:rsidRPr="00FF1E0B">
        <w:rPr>
          <w:rFonts w:ascii="Lora" w:hAnsi="Lora"/>
        </w:rPr>
        <w:br/>
        <w:t xml:space="preserve">        &lt;/VirtualHost&gt;</w:t>
      </w:r>
      <w:r w:rsidRPr="00FF1E0B">
        <w:rPr>
          <w:rFonts w:ascii="Lora" w:hAnsi="Lora"/>
        </w:rPr>
        <w:br/>
        <w:t xml:space="preserve">        </w:t>
      </w:r>
    </w:p>
    <w:p w14:paraId="0ECABF5E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nano /etc/hosts</w:t>
      </w:r>
    </w:p>
    <w:p w14:paraId="131C36BE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127.0.</w:t>
      </w:r>
      <w:proofErr w:type="gramStart"/>
      <w:r w:rsidRPr="00FF1E0B">
        <w:rPr>
          <w:rFonts w:ascii="Lora" w:hAnsi="Lora"/>
        </w:rPr>
        <w:t>0.1</w:t>
      </w:r>
      <w:proofErr w:type="gramEnd"/>
      <w:r w:rsidRPr="00FF1E0B">
        <w:rPr>
          <w:rFonts w:ascii="Lora" w:hAnsi="Lora"/>
        </w:rPr>
        <w:t xml:space="preserve"> example.com</w:t>
      </w:r>
    </w:p>
    <w:p w14:paraId="3C6CD657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systemctl restart httpd</w:t>
      </w:r>
    </w:p>
    <w:p w14:paraId="36678DBD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tail -f /var/log/httpd/example.com_error.log</w:t>
      </w:r>
    </w:p>
    <w:p w14:paraId="3DB56619" w14:textId="77777777" w:rsidR="006237D8" w:rsidRPr="00FF1E0B" w:rsidRDefault="00000000">
      <w:pPr>
        <w:pStyle w:val="Ttulo2"/>
        <w:rPr>
          <w:rFonts w:ascii="Lora" w:hAnsi="Lora"/>
          <w:color w:val="auto"/>
          <w:sz w:val="22"/>
          <w:szCs w:val="22"/>
        </w:rPr>
      </w:pPr>
      <w:r w:rsidRPr="00FF1E0B">
        <w:rPr>
          <w:rFonts w:ascii="Lora" w:hAnsi="Lora"/>
          <w:color w:val="auto"/>
          <w:sz w:val="22"/>
          <w:szCs w:val="22"/>
        </w:rPr>
        <w:t>Enabling SSL for Virtual Hosts</w:t>
      </w:r>
    </w:p>
    <w:p w14:paraId="731AB022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dnf install mod_ssl -y</w:t>
      </w:r>
    </w:p>
    <w:p w14:paraId="61E40D7F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nano /etc/httpd/conf.d/example.com.conf</w:t>
      </w:r>
    </w:p>
    <w:p w14:paraId="04E6B8CD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br/>
        <w:t xml:space="preserve">        &lt;VirtualHost *:443&gt;</w:t>
      </w:r>
      <w:r w:rsidRPr="00FF1E0B">
        <w:rPr>
          <w:rFonts w:ascii="Lora" w:hAnsi="Lora"/>
        </w:rPr>
        <w:br/>
        <w:t xml:space="preserve">            ServerAdmin webmaster@example.com</w:t>
      </w:r>
      <w:r w:rsidRPr="00FF1E0B">
        <w:rPr>
          <w:rFonts w:ascii="Lora" w:hAnsi="Lora"/>
        </w:rPr>
        <w:br/>
        <w:t xml:space="preserve">            DocumentRoot /var/www/example.com/public_html</w:t>
      </w:r>
      <w:r w:rsidRPr="00FF1E0B">
        <w:rPr>
          <w:rFonts w:ascii="Lora" w:hAnsi="Lora"/>
        </w:rPr>
        <w:br/>
        <w:t xml:space="preserve">            ServerName example.com</w:t>
      </w:r>
      <w:r w:rsidRPr="00FF1E0B">
        <w:rPr>
          <w:rFonts w:ascii="Lora" w:hAnsi="Lora"/>
        </w:rPr>
        <w:br/>
        <w:t xml:space="preserve">            SSLEngine on</w:t>
      </w:r>
      <w:r w:rsidRPr="00FF1E0B">
        <w:rPr>
          <w:rFonts w:ascii="Lora" w:hAnsi="Lora"/>
        </w:rPr>
        <w:br/>
        <w:t xml:space="preserve">            SSLCertificateFile /etc/ssl/certs/example.com.crt</w:t>
      </w:r>
      <w:r w:rsidRPr="00FF1E0B">
        <w:rPr>
          <w:rFonts w:ascii="Lora" w:hAnsi="Lora"/>
        </w:rPr>
        <w:br/>
        <w:t xml:space="preserve">            SSLCertificateKeyFile /etc/ssl/private/example.com.key</w:t>
      </w:r>
      <w:r w:rsidRPr="00FF1E0B">
        <w:rPr>
          <w:rFonts w:ascii="Lora" w:hAnsi="Lora"/>
        </w:rPr>
        <w:br/>
        <w:t xml:space="preserve">            ErrorLog /var/log/httpd/example.com_error.log</w:t>
      </w:r>
      <w:r w:rsidRPr="00FF1E0B">
        <w:rPr>
          <w:rFonts w:ascii="Lora" w:hAnsi="Lora"/>
        </w:rPr>
        <w:br/>
        <w:t xml:space="preserve">            CustomLog /var/log/httpd/example.com_access.log combined</w:t>
      </w:r>
      <w:r w:rsidRPr="00FF1E0B">
        <w:rPr>
          <w:rFonts w:ascii="Lora" w:hAnsi="Lora"/>
        </w:rPr>
        <w:br/>
        <w:t xml:space="preserve">        &lt;/VirtualHost&gt;</w:t>
      </w:r>
      <w:r w:rsidRPr="00FF1E0B">
        <w:rPr>
          <w:rFonts w:ascii="Lora" w:hAnsi="Lora"/>
        </w:rPr>
        <w:br/>
        <w:t xml:space="preserve">        </w:t>
      </w:r>
    </w:p>
    <w:p w14:paraId="224C4706" w14:textId="77777777" w:rsidR="006237D8" w:rsidRPr="00FF1E0B" w:rsidRDefault="00000000">
      <w:pPr>
        <w:pStyle w:val="Ttulo2"/>
        <w:rPr>
          <w:rFonts w:ascii="Lora" w:hAnsi="Lora"/>
          <w:color w:val="auto"/>
          <w:sz w:val="22"/>
          <w:szCs w:val="22"/>
        </w:rPr>
      </w:pPr>
      <w:r w:rsidRPr="00FF1E0B">
        <w:rPr>
          <w:rFonts w:ascii="Lora" w:hAnsi="Lora"/>
          <w:color w:val="auto"/>
          <w:sz w:val="22"/>
          <w:szCs w:val="22"/>
        </w:rPr>
        <w:t>Basic Web Server Security</w:t>
      </w:r>
    </w:p>
    <w:p w14:paraId="634D6DA5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nano /etc/httpd/conf/httpd.conf</w:t>
      </w:r>
    </w:p>
    <w:p w14:paraId="2C74432F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lastRenderedPageBreak/>
        <w:br/>
        <w:t xml:space="preserve">        ServerTokens Prod</w:t>
      </w:r>
      <w:r w:rsidRPr="00FF1E0B">
        <w:rPr>
          <w:rFonts w:ascii="Lora" w:hAnsi="Lora"/>
        </w:rPr>
        <w:br/>
        <w:t xml:space="preserve">        ServerSignature Off</w:t>
      </w:r>
      <w:r w:rsidRPr="00FF1E0B">
        <w:rPr>
          <w:rFonts w:ascii="Lora" w:hAnsi="Lora"/>
        </w:rPr>
        <w:br/>
        <w:t xml:space="preserve">        </w:t>
      </w:r>
    </w:p>
    <w:p w14:paraId="03423FAA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systemctl restart httpd</w:t>
      </w:r>
    </w:p>
    <w:p w14:paraId="1F910B37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sestatus</w:t>
      </w:r>
    </w:p>
    <w:p w14:paraId="1A680823" w14:textId="77777777" w:rsidR="006237D8" w:rsidRPr="00FF1E0B" w:rsidRDefault="00000000">
      <w:pPr>
        <w:rPr>
          <w:rFonts w:ascii="Lora" w:hAnsi="Lora"/>
        </w:rPr>
      </w:pPr>
      <w:proofErr w:type="gramStart"/>
      <w:r w:rsidRPr="00FF1E0B">
        <w:rPr>
          <w:rFonts w:ascii="Lora" w:hAnsi="Lora"/>
        </w:rPr>
        <w:t>sudo setenforce</w:t>
      </w:r>
      <w:proofErr w:type="gramEnd"/>
      <w:r w:rsidRPr="00FF1E0B">
        <w:rPr>
          <w:rFonts w:ascii="Lora" w:hAnsi="Lora"/>
        </w:rPr>
        <w:t xml:space="preserve"> 1</w:t>
      </w:r>
    </w:p>
    <w:p w14:paraId="240CF850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reboot</w:t>
      </w:r>
    </w:p>
    <w:p w14:paraId="209EE77C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nano /etc/httpd/conf/httpd.conf</w:t>
      </w:r>
    </w:p>
    <w:p w14:paraId="0B235266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br/>
        <w:t xml:space="preserve">        &lt;Directory "/var/www/html"&gt;</w:t>
      </w:r>
      <w:r w:rsidRPr="00FF1E0B">
        <w:rPr>
          <w:rFonts w:ascii="Lora" w:hAnsi="Lora"/>
        </w:rPr>
        <w:br/>
        <w:t xml:space="preserve">            &lt;Files "*.conf"&gt;</w:t>
      </w:r>
      <w:r w:rsidRPr="00FF1E0B">
        <w:rPr>
          <w:rFonts w:ascii="Lora" w:hAnsi="Lora"/>
        </w:rPr>
        <w:br/>
        <w:t xml:space="preserve">                Require all denied</w:t>
      </w:r>
      <w:r w:rsidRPr="00FF1E0B">
        <w:rPr>
          <w:rFonts w:ascii="Lora" w:hAnsi="Lora"/>
        </w:rPr>
        <w:br/>
        <w:t xml:space="preserve">            &lt;/Files&gt;</w:t>
      </w:r>
      <w:r w:rsidRPr="00FF1E0B">
        <w:rPr>
          <w:rFonts w:ascii="Lora" w:hAnsi="Lora"/>
        </w:rPr>
        <w:br/>
        <w:t xml:space="preserve">            &lt;Files "*.log"&gt;</w:t>
      </w:r>
      <w:r w:rsidRPr="00FF1E0B">
        <w:rPr>
          <w:rFonts w:ascii="Lora" w:hAnsi="Lora"/>
        </w:rPr>
        <w:br/>
        <w:t xml:space="preserve">                Require all denied</w:t>
      </w:r>
      <w:r w:rsidRPr="00FF1E0B">
        <w:rPr>
          <w:rFonts w:ascii="Lora" w:hAnsi="Lora"/>
        </w:rPr>
        <w:br/>
        <w:t xml:space="preserve">            &lt;/Files&gt;</w:t>
      </w:r>
      <w:r w:rsidRPr="00FF1E0B">
        <w:rPr>
          <w:rFonts w:ascii="Lora" w:hAnsi="Lora"/>
        </w:rPr>
        <w:br/>
        <w:t xml:space="preserve">            &lt;Files "phpinfo.php"&gt;</w:t>
      </w:r>
      <w:r w:rsidRPr="00FF1E0B">
        <w:rPr>
          <w:rFonts w:ascii="Lora" w:hAnsi="Lora"/>
        </w:rPr>
        <w:br/>
        <w:t xml:space="preserve">                Require all denied</w:t>
      </w:r>
      <w:r w:rsidRPr="00FF1E0B">
        <w:rPr>
          <w:rFonts w:ascii="Lora" w:hAnsi="Lora"/>
        </w:rPr>
        <w:br/>
        <w:t xml:space="preserve">            &lt;/Files&gt;</w:t>
      </w:r>
      <w:r w:rsidRPr="00FF1E0B">
        <w:rPr>
          <w:rFonts w:ascii="Lora" w:hAnsi="Lora"/>
        </w:rPr>
        <w:br/>
        <w:t xml:space="preserve">        &lt;/Directory&gt;</w:t>
      </w:r>
      <w:r w:rsidRPr="00FF1E0B">
        <w:rPr>
          <w:rFonts w:ascii="Lora" w:hAnsi="Lora"/>
        </w:rPr>
        <w:br/>
        <w:t xml:space="preserve">        </w:t>
      </w:r>
    </w:p>
    <w:p w14:paraId="651CB811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apachectl configtest</w:t>
      </w:r>
    </w:p>
    <w:p w14:paraId="19CE5A0A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systemctl restart httpd</w:t>
      </w:r>
    </w:p>
    <w:p w14:paraId="1C6100C2" w14:textId="77777777" w:rsidR="006237D8" w:rsidRPr="00FF1E0B" w:rsidRDefault="00000000">
      <w:pPr>
        <w:pStyle w:val="Ttulo2"/>
        <w:rPr>
          <w:rFonts w:ascii="Lora" w:hAnsi="Lora"/>
          <w:color w:val="auto"/>
          <w:sz w:val="22"/>
          <w:szCs w:val="22"/>
        </w:rPr>
      </w:pPr>
      <w:r w:rsidRPr="00FF1E0B">
        <w:rPr>
          <w:rFonts w:ascii="Lora" w:hAnsi="Lora"/>
          <w:color w:val="auto"/>
          <w:sz w:val="22"/>
          <w:szCs w:val="22"/>
        </w:rPr>
        <w:t>Installing and Configuring PHP and MySQL</w:t>
      </w:r>
    </w:p>
    <w:p w14:paraId="5066E51F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dnf install php php-cli php-common php-fpm php-mysqlnd</w:t>
      </w:r>
    </w:p>
    <w:p w14:paraId="1670BD84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php -v</w:t>
      </w:r>
    </w:p>
    <w:p w14:paraId="7E232FF7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systemctl restart httpd</w:t>
      </w:r>
    </w:p>
    <w:p w14:paraId="26F40DB8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dnf install mysql-server -y</w:t>
      </w:r>
    </w:p>
    <w:p w14:paraId="7BBF1066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systemctl enable mysqld</w:t>
      </w:r>
    </w:p>
    <w:p w14:paraId="6BE520F9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systemctl start mysqld</w:t>
      </w:r>
    </w:p>
    <w:p w14:paraId="502EDD7A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lastRenderedPageBreak/>
        <w:t>sudo mysql_secure_installation</w:t>
      </w:r>
    </w:p>
    <w:p w14:paraId="30F37640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mysql -u root -p</w:t>
      </w:r>
    </w:p>
    <w:p w14:paraId="070C426E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 xml:space="preserve">SHOW </w:t>
      </w:r>
      <w:proofErr w:type="gramStart"/>
      <w:r w:rsidRPr="00FF1E0B">
        <w:rPr>
          <w:rFonts w:ascii="Lora" w:hAnsi="Lora"/>
        </w:rPr>
        <w:t>DATABASES;</w:t>
      </w:r>
      <w:proofErr w:type="gramEnd"/>
    </w:p>
    <w:p w14:paraId="7C5D2CE1" w14:textId="77777777" w:rsidR="006237D8" w:rsidRPr="00FF1E0B" w:rsidRDefault="00000000">
      <w:pPr>
        <w:rPr>
          <w:rFonts w:ascii="Lora" w:hAnsi="Lora"/>
        </w:rPr>
      </w:pPr>
      <w:proofErr w:type="gramStart"/>
      <w:r w:rsidRPr="00FF1E0B">
        <w:rPr>
          <w:rFonts w:ascii="Lora" w:hAnsi="Lora"/>
        </w:rPr>
        <w:t>EXIT;</w:t>
      </w:r>
      <w:proofErr w:type="gramEnd"/>
    </w:p>
    <w:p w14:paraId="1D8FB96A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nano /var/www/html/dbtest.php</w:t>
      </w:r>
    </w:p>
    <w:p w14:paraId="2DC8CCC9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br/>
        <w:t xml:space="preserve">        &lt;?php</w:t>
      </w:r>
      <w:r w:rsidRPr="00FF1E0B">
        <w:rPr>
          <w:rFonts w:ascii="Lora" w:hAnsi="Lora"/>
        </w:rPr>
        <w:br/>
        <w:t xml:space="preserve">        $servername = "localhost";</w:t>
      </w:r>
      <w:r w:rsidRPr="00FF1E0B">
        <w:rPr>
          <w:rFonts w:ascii="Lora" w:hAnsi="Lora"/>
        </w:rPr>
        <w:br/>
        <w:t xml:space="preserve">        $username = "root";</w:t>
      </w:r>
      <w:r w:rsidRPr="00FF1E0B">
        <w:rPr>
          <w:rFonts w:ascii="Lora" w:hAnsi="Lora"/>
        </w:rPr>
        <w:br/>
        <w:t xml:space="preserve">        $password = "your_root_password";</w:t>
      </w:r>
      <w:r w:rsidRPr="00FF1E0B">
        <w:rPr>
          <w:rFonts w:ascii="Lora" w:hAnsi="Lora"/>
        </w:rPr>
        <w:br/>
      </w:r>
      <w:r w:rsidRPr="00FF1E0B">
        <w:rPr>
          <w:rFonts w:ascii="Lora" w:hAnsi="Lora"/>
        </w:rPr>
        <w:br/>
        <w:t xml:space="preserve">        // Create connection</w:t>
      </w:r>
      <w:r w:rsidRPr="00FF1E0B">
        <w:rPr>
          <w:rFonts w:ascii="Lora" w:hAnsi="Lora"/>
        </w:rPr>
        <w:br/>
        <w:t xml:space="preserve">        $conn = new </w:t>
      </w:r>
      <w:proofErr w:type="gramStart"/>
      <w:r w:rsidRPr="00FF1E0B">
        <w:rPr>
          <w:rFonts w:ascii="Lora" w:hAnsi="Lora"/>
        </w:rPr>
        <w:t>mysqli(</w:t>
      </w:r>
      <w:proofErr w:type="gramEnd"/>
      <w:r w:rsidRPr="00FF1E0B">
        <w:rPr>
          <w:rFonts w:ascii="Lora" w:hAnsi="Lora"/>
        </w:rPr>
        <w:t>$servername, $username, $password);</w:t>
      </w:r>
      <w:r w:rsidRPr="00FF1E0B">
        <w:rPr>
          <w:rFonts w:ascii="Lora" w:hAnsi="Lora"/>
        </w:rPr>
        <w:br/>
      </w:r>
      <w:r w:rsidRPr="00FF1E0B">
        <w:rPr>
          <w:rFonts w:ascii="Lora" w:hAnsi="Lora"/>
        </w:rPr>
        <w:br/>
        <w:t xml:space="preserve">        // Check connection</w:t>
      </w:r>
      <w:r w:rsidRPr="00FF1E0B">
        <w:rPr>
          <w:rFonts w:ascii="Lora" w:hAnsi="Lora"/>
        </w:rPr>
        <w:br/>
        <w:t xml:space="preserve">        if ($conn-&gt;connect_error) {</w:t>
      </w:r>
      <w:r w:rsidRPr="00FF1E0B">
        <w:rPr>
          <w:rFonts w:ascii="Lora" w:hAnsi="Lora"/>
        </w:rPr>
        <w:br/>
        <w:t xml:space="preserve">            die("Connection failed: " . $conn-&gt;connect_error);</w:t>
      </w:r>
      <w:r w:rsidRPr="00FF1E0B">
        <w:rPr>
          <w:rFonts w:ascii="Lora" w:hAnsi="Lora"/>
        </w:rPr>
        <w:br/>
        <w:t xml:space="preserve">      </w:t>
      </w:r>
      <w:proofErr w:type="gramStart"/>
      <w:r w:rsidRPr="00FF1E0B">
        <w:rPr>
          <w:rFonts w:ascii="Lora" w:hAnsi="Lora"/>
        </w:rPr>
        <w:t xml:space="preserve">  }</w:t>
      </w:r>
      <w:proofErr w:type="gramEnd"/>
      <w:r w:rsidRPr="00FF1E0B">
        <w:rPr>
          <w:rFonts w:ascii="Lora" w:hAnsi="Lora"/>
        </w:rPr>
        <w:br/>
        <w:t xml:space="preserve">        echo "Connected successfully to MySQL!";</w:t>
      </w:r>
      <w:r w:rsidRPr="00FF1E0B">
        <w:rPr>
          <w:rFonts w:ascii="Lora" w:hAnsi="Lora"/>
        </w:rPr>
        <w:br/>
        <w:t xml:space="preserve">        ?&gt;</w:t>
      </w:r>
      <w:r w:rsidRPr="00FF1E0B">
        <w:rPr>
          <w:rFonts w:ascii="Lora" w:hAnsi="Lora"/>
        </w:rPr>
        <w:br/>
        <w:t xml:space="preserve">        </w:t>
      </w:r>
    </w:p>
    <w:p w14:paraId="0B64F41E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firewall-cmd --permanent --add-service=http</w:t>
      </w:r>
    </w:p>
    <w:p w14:paraId="3AF5E61C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firewall-cmd --permanent --add-service=https</w:t>
      </w:r>
    </w:p>
    <w:p w14:paraId="06899764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firewall-cmd --reload</w:t>
      </w:r>
    </w:p>
    <w:p w14:paraId="67819B49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setsebool -P httpd_can_network_connect on</w:t>
      </w:r>
    </w:p>
    <w:p w14:paraId="722F360E" w14:textId="77777777" w:rsidR="006237D8" w:rsidRPr="00FF1E0B" w:rsidRDefault="00000000">
      <w:pPr>
        <w:pStyle w:val="Ttulo2"/>
        <w:rPr>
          <w:rFonts w:ascii="Lora" w:hAnsi="Lora"/>
          <w:color w:val="auto"/>
          <w:sz w:val="22"/>
          <w:szCs w:val="22"/>
        </w:rPr>
      </w:pPr>
      <w:r w:rsidRPr="00FF1E0B">
        <w:rPr>
          <w:rFonts w:ascii="Lora" w:hAnsi="Lora"/>
          <w:color w:val="auto"/>
          <w:sz w:val="22"/>
          <w:szCs w:val="22"/>
        </w:rPr>
        <w:t>Deploying Web Servers in AWS</w:t>
      </w:r>
    </w:p>
    <w:p w14:paraId="18399E91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yum update -y</w:t>
      </w:r>
    </w:p>
    <w:p w14:paraId="7584CE4E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yum install httpd -y</w:t>
      </w:r>
    </w:p>
    <w:p w14:paraId="02EB77EE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systemctl start httpd</w:t>
      </w:r>
    </w:p>
    <w:p w14:paraId="1E64A707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systemctl enable httpd</w:t>
      </w:r>
    </w:p>
    <w:p w14:paraId="1668688D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nano /var/www/html/index.html</w:t>
      </w:r>
    </w:p>
    <w:p w14:paraId="3E7FABC2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lastRenderedPageBreak/>
        <w:br/>
        <w:t xml:space="preserve">        &lt;html&gt;</w:t>
      </w:r>
      <w:r w:rsidRPr="00FF1E0B">
        <w:rPr>
          <w:rFonts w:ascii="Lora" w:hAnsi="Lora"/>
        </w:rPr>
        <w:br/>
        <w:t xml:space="preserve">        &lt;head&gt;</w:t>
      </w:r>
      <w:r w:rsidRPr="00FF1E0B">
        <w:rPr>
          <w:rFonts w:ascii="Lora" w:hAnsi="Lora"/>
        </w:rPr>
        <w:br/>
        <w:t xml:space="preserve">          &lt;title&gt;Welcome to My Website&lt;/title&gt;</w:t>
      </w:r>
      <w:r w:rsidRPr="00FF1E0B">
        <w:rPr>
          <w:rFonts w:ascii="Lora" w:hAnsi="Lora"/>
        </w:rPr>
        <w:br/>
        <w:t xml:space="preserve">        &lt;/head&gt;</w:t>
      </w:r>
      <w:r w:rsidRPr="00FF1E0B">
        <w:rPr>
          <w:rFonts w:ascii="Lora" w:hAnsi="Lora"/>
        </w:rPr>
        <w:br/>
        <w:t xml:space="preserve">        &lt;body&gt;</w:t>
      </w:r>
      <w:r w:rsidRPr="00FF1E0B">
        <w:rPr>
          <w:rFonts w:ascii="Lora" w:hAnsi="Lora"/>
        </w:rPr>
        <w:br/>
        <w:t xml:space="preserve">          &lt;h1&gt;Apache Web Server on AWS EC2&lt;/h1&gt;</w:t>
      </w:r>
      <w:r w:rsidRPr="00FF1E0B">
        <w:rPr>
          <w:rFonts w:ascii="Lora" w:hAnsi="Lora"/>
        </w:rPr>
        <w:br/>
        <w:t xml:space="preserve">          &lt;p&gt;Your web server is successfully </w:t>
      </w:r>
      <w:proofErr w:type="gramStart"/>
      <w:r w:rsidRPr="00FF1E0B">
        <w:rPr>
          <w:rFonts w:ascii="Lora" w:hAnsi="Lora"/>
        </w:rPr>
        <w:t>deployed!&lt;</w:t>
      </w:r>
      <w:proofErr w:type="gramEnd"/>
      <w:r w:rsidRPr="00FF1E0B">
        <w:rPr>
          <w:rFonts w:ascii="Lora" w:hAnsi="Lora"/>
        </w:rPr>
        <w:t>/p&gt;</w:t>
      </w:r>
      <w:r w:rsidRPr="00FF1E0B">
        <w:rPr>
          <w:rFonts w:ascii="Lora" w:hAnsi="Lora"/>
        </w:rPr>
        <w:br/>
        <w:t xml:space="preserve">        &lt;/body&gt;</w:t>
      </w:r>
      <w:r w:rsidRPr="00FF1E0B">
        <w:rPr>
          <w:rFonts w:ascii="Lora" w:hAnsi="Lora"/>
        </w:rPr>
        <w:br/>
        <w:t xml:space="preserve">        &lt;/html&gt;</w:t>
      </w:r>
      <w:r w:rsidRPr="00FF1E0B">
        <w:rPr>
          <w:rFonts w:ascii="Lora" w:hAnsi="Lora"/>
        </w:rPr>
        <w:br/>
        <w:t xml:space="preserve">        </w:t>
      </w:r>
    </w:p>
    <w:p w14:paraId="42ED16B4" w14:textId="77777777" w:rsidR="006237D8" w:rsidRPr="00FF1E0B" w:rsidRDefault="00000000">
      <w:pPr>
        <w:rPr>
          <w:rFonts w:ascii="Lora" w:hAnsi="Lora"/>
        </w:rPr>
      </w:pPr>
      <w:r w:rsidRPr="00FF1E0B">
        <w:rPr>
          <w:rFonts w:ascii="Lora" w:hAnsi="Lora"/>
        </w:rPr>
        <w:t>sudo systemctl restart httpd</w:t>
      </w:r>
    </w:p>
    <w:sectPr w:rsidR="006237D8" w:rsidRPr="00FF1E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9376819">
    <w:abstractNumId w:val="8"/>
  </w:num>
  <w:num w:numId="2" w16cid:durableId="1107654034">
    <w:abstractNumId w:val="6"/>
  </w:num>
  <w:num w:numId="3" w16cid:durableId="186523405">
    <w:abstractNumId w:val="5"/>
  </w:num>
  <w:num w:numId="4" w16cid:durableId="521212094">
    <w:abstractNumId w:val="4"/>
  </w:num>
  <w:num w:numId="5" w16cid:durableId="1791632299">
    <w:abstractNumId w:val="7"/>
  </w:num>
  <w:num w:numId="6" w16cid:durableId="1980845549">
    <w:abstractNumId w:val="3"/>
  </w:num>
  <w:num w:numId="7" w16cid:durableId="1545097645">
    <w:abstractNumId w:val="2"/>
  </w:num>
  <w:num w:numId="8" w16cid:durableId="1413502614">
    <w:abstractNumId w:val="1"/>
  </w:num>
  <w:num w:numId="9" w16cid:durableId="44767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37D8"/>
    <w:rsid w:val="009569D1"/>
    <w:rsid w:val="00AA1D8D"/>
    <w:rsid w:val="00B47730"/>
    <w:rsid w:val="00CB0664"/>
    <w:rsid w:val="00FC693F"/>
    <w:rsid w:val="00FF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8802EA"/>
  <w14:defaultImageDpi w14:val="300"/>
  <w15:docId w15:val="{03957FCF-69BA-4260-A20A-0D49D256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Cesar Alonso Morera Alpizar</cp:lastModifiedBy>
  <cp:revision>2</cp:revision>
  <dcterms:created xsi:type="dcterms:W3CDTF">2013-12-23T23:15:00Z</dcterms:created>
  <dcterms:modified xsi:type="dcterms:W3CDTF">2025-03-23T04:01:00Z</dcterms:modified>
  <cp:category/>
</cp:coreProperties>
</file>