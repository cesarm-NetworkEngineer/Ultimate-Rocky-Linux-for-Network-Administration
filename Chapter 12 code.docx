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122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  <w:b/>
          <w:bCs/>
        </w:rPr>
        <w:t>Containerization with Docker - Essential Commands and Scripts</w:t>
      </w:r>
    </w:p>
    <w:p w14:paraId="4C9C2CA5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pict w14:anchorId="0BFA7951">
          <v:rect id="_x0000_i1025" style="width:0;height:1.5pt" o:hralign="center" o:hrstd="t" o:hr="t" fillcolor="#a0a0a0" stroked="f"/>
        </w:pict>
      </w:r>
    </w:p>
    <w:p w14:paraId="1E69A510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Installing Docker on Rocky Linux</w:t>
      </w:r>
    </w:p>
    <w:p w14:paraId="55EE1899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Prerequisites</w:t>
      </w:r>
    </w:p>
    <w:p w14:paraId="2A3291DB" w14:textId="77777777" w:rsidR="00024372" w:rsidRPr="00024372" w:rsidRDefault="00024372" w:rsidP="00024372">
      <w:p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Before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installing</w:t>
      </w:r>
      <w:proofErr w:type="spellEnd"/>
      <w:r w:rsidRPr="00024372">
        <w:rPr>
          <w:rFonts w:ascii="Lora" w:hAnsi="Lora"/>
          <w:lang w:val="es-CR"/>
        </w:rPr>
        <w:t xml:space="preserve"> Docker, </w:t>
      </w:r>
      <w:proofErr w:type="spellStart"/>
      <w:r w:rsidRPr="00024372">
        <w:rPr>
          <w:rFonts w:ascii="Lora" w:hAnsi="Lora"/>
          <w:lang w:val="es-CR"/>
        </w:rPr>
        <w:t>ensure</w:t>
      </w:r>
      <w:proofErr w:type="spellEnd"/>
      <w:r w:rsidRPr="00024372">
        <w:rPr>
          <w:rFonts w:ascii="Lora" w:hAnsi="Lora"/>
          <w:lang w:val="es-CR"/>
        </w:rPr>
        <w:t>:</w:t>
      </w:r>
    </w:p>
    <w:p w14:paraId="71124417" w14:textId="77777777" w:rsidR="00024372" w:rsidRPr="00024372" w:rsidRDefault="00024372" w:rsidP="00024372">
      <w:pPr>
        <w:numPr>
          <w:ilvl w:val="0"/>
          <w:numId w:val="10"/>
        </w:num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 xml:space="preserve">Rocky Linux 9 </w:t>
      </w:r>
      <w:proofErr w:type="spellStart"/>
      <w:r w:rsidRPr="00024372">
        <w:rPr>
          <w:rFonts w:ascii="Lora" w:hAnsi="Lora"/>
          <w:lang w:val="es-CR"/>
        </w:rPr>
        <w:t>is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installed</w:t>
      </w:r>
      <w:proofErr w:type="spellEnd"/>
    </w:p>
    <w:p w14:paraId="64CB15C6" w14:textId="77777777" w:rsidR="00024372" w:rsidRPr="00024372" w:rsidRDefault="00024372" w:rsidP="00024372">
      <w:pPr>
        <w:numPr>
          <w:ilvl w:val="0"/>
          <w:numId w:val="10"/>
        </w:num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Root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or</w:t>
      </w:r>
      <w:proofErr w:type="spellEnd"/>
      <w:r w:rsidRPr="00024372">
        <w:rPr>
          <w:rFonts w:ascii="Lora" w:hAnsi="Lora"/>
          <w:lang w:val="es-CR"/>
        </w:rPr>
        <w:t xml:space="preserve"> sudo </w:t>
      </w:r>
      <w:proofErr w:type="spellStart"/>
      <w:r w:rsidRPr="00024372">
        <w:rPr>
          <w:rFonts w:ascii="Lora" w:hAnsi="Lora"/>
          <w:lang w:val="es-CR"/>
        </w:rPr>
        <w:t>privileges</w:t>
      </w:r>
      <w:proofErr w:type="spellEnd"/>
    </w:p>
    <w:p w14:paraId="5E0F2AAA" w14:textId="77777777" w:rsidR="00024372" w:rsidRPr="00024372" w:rsidRDefault="00024372" w:rsidP="00024372">
      <w:pPr>
        <w:numPr>
          <w:ilvl w:val="0"/>
          <w:numId w:val="10"/>
        </w:num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 xml:space="preserve">Internet </w:t>
      </w:r>
      <w:proofErr w:type="spellStart"/>
      <w:r w:rsidRPr="00024372">
        <w:rPr>
          <w:rFonts w:ascii="Lora" w:hAnsi="Lora"/>
          <w:lang w:val="es-CR"/>
        </w:rPr>
        <w:t>connectivity</w:t>
      </w:r>
      <w:proofErr w:type="spellEnd"/>
    </w:p>
    <w:p w14:paraId="06E49E84" w14:textId="77777777" w:rsidR="00024372" w:rsidRPr="00024372" w:rsidRDefault="00024372" w:rsidP="00024372">
      <w:pPr>
        <w:numPr>
          <w:ilvl w:val="0"/>
          <w:numId w:val="10"/>
        </w:num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System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is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updated</w:t>
      </w:r>
      <w:proofErr w:type="spellEnd"/>
    </w:p>
    <w:p w14:paraId="0BA1F0DE" w14:textId="77777777" w:rsidR="00024372" w:rsidRPr="00024372" w:rsidRDefault="00024372" w:rsidP="00024372">
      <w:pPr>
        <w:rPr>
          <w:rFonts w:ascii="Lora" w:hAnsi="Lora"/>
          <w:b/>
          <w:bCs/>
          <w:lang w:val="es-CR"/>
        </w:rPr>
      </w:pPr>
      <w:proofErr w:type="spellStart"/>
      <w:r w:rsidRPr="00024372">
        <w:rPr>
          <w:rFonts w:ascii="Lora" w:hAnsi="Lora"/>
          <w:b/>
          <w:bCs/>
          <w:lang w:val="es-CR"/>
        </w:rPr>
        <w:t>System</w:t>
      </w:r>
      <w:proofErr w:type="spellEnd"/>
      <w:r w:rsidRPr="00024372">
        <w:rPr>
          <w:rFonts w:ascii="Lora" w:hAnsi="Lora"/>
          <w:b/>
          <w:bCs/>
          <w:lang w:val="es-CR"/>
        </w:rPr>
        <w:t xml:space="preserve"> </w:t>
      </w:r>
      <w:proofErr w:type="spellStart"/>
      <w:r w:rsidRPr="00024372">
        <w:rPr>
          <w:rFonts w:ascii="Lora" w:hAnsi="Lora"/>
          <w:b/>
          <w:bCs/>
          <w:lang w:val="es-CR"/>
        </w:rPr>
        <w:t>Update</w:t>
      </w:r>
      <w:proofErr w:type="spellEnd"/>
    </w:p>
    <w:p w14:paraId="5EA22FFD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 xml:space="preserve">sudo dnf </w:t>
      </w:r>
      <w:proofErr w:type="spellStart"/>
      <w:r w:rsidRPr="00024372">
        <w:rPr>
          <w:rFonts w:ascii="Lora" w:hAnsi="Lora"/>
          <w:lang w:val="es-CR"/>
        </w:rPr>
        <w:t>update</w:t>
      </w:r>
      <w:proofErr w:type="spellEnd"/>
      <w:r w:rsidRPr="00024372">
        <w:rPr>
          <w:rFonts w:ascii="Lora" w:hAnsi="Lora"/>
          <w:lang w:val="es-CR"/>
        </w:rPr>
        <w:t xml:space="preserve"> -y</w:t>
      </w:r>
    </w:p>
    <w:p w14:paraId="0F17F7B9" w14:textId="77777777" w:rsidR="00024372" w:rsidRPr="00024372" w:rsidRDefault="00024372" w:rsidP="00024372">
      <w:pPr>
        <w:rPr>
          <w:rFonts w:ascii="Lora" w:hAnsi="Lora"/>
          <w:b/>
          <w:bCs/>
          <w:lang w:val="es-CR"/>
        </w:rPr>
      </w:pPr>
      <w:proofErr w:type="spellStart"/>
      <w:r w:rsidRPr="00024372">
        <w:rPr>
          <w:rFonts w:ascii="Lora" w:hAnsi="Lora"/>
          <w:b/>
          <w:bCs/>
          <w:lang w:val="es-CR"/>
        </w:rPr>
        <w:t>Enable</w:t>
      </w:r>
      <w:proofErr w:type="spellEnd"/>
      <w:r w:rsidRPr="00024372">
        <w:rPr>
          <w:rFonts w:ascii="Lora" w:hAnsi="Lora"/>
          <w:b/>
          <w:bCs/>
          <w:lang w:val="es-CR"/>
        </w:rPr>
        <w:t xml:space="preserve"> Docker </w:t>
      </w:r>
      <w:proofErr w:type="spellStart"/>
      <w:r w:rsidRPr="00024372">
        <w:rPr>
          <w:rFonts w:ascii="Lora" w:hAnsi="Lora"/>
          <w:b/>
          <w:bCs/>
          <w:lang w:val="es-CR"/>
        </w:rPr>
        <w:t>Repository</w:t>
      </w:r>
      <w:proofErr w:type="spellEnd"/>
    </w:p>
    <w:p w14:paraId="25871C85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dnf config-manager --add-repo https://download.docker.com/linux/centos/docker-ce.repo</w:t>
      </w:r>
    </w:p>
    <w:p w14:paraId="4B5DE984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Verify the repository:</w:t>
      </w:r>
    </w:p>
    <w:p w14:paraId="6CD44691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dnf repolist | grep docker</w:t>
      </w:r>
    </w:p>
    <w:p w14:paraId="26A40BCF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Install Docker</w:t>
      </w:r>
    </w:p>
    <w:p w14:paraId="7E65C3A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dnf install -y docker-ce docker-ce-cli containerd.io</w:t>
      </w:r>
    </w:p>
    <w:p w14:paraId="211024D4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Confirm installation:</w:t>
      </w:r>
    </w:p>
    <w:p w14:paraId="0361AB5E" w14:textId="77777777" w:rsidR="00024372" w:rsidRPr="00024372" w:rsidRDefault="00024372" w:rsidP="00024372">
      <w:pPr>
        <w:rPr>
          <w:rFonts w:ascii="Lora" w:hAnsi="Lora"/>
        </w:rPr>
      </w:pPr>
      <w:proofErr w:type="gramStart"/>
      <w:r w:rsidRPr="00024372">
        <w:rPr>
          <w:rFonts w:ascii="Lora" w:hAnsi="Lora"/>
        </w:rPr>
        <w:t>docker --version</w:t>
      </w:r>
      <w:proofErr w:type="gramEnd"/>
    </w:p>
    <w:p w14:paraId="54F7DA29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Enable and Start Docker</w:t>
      </w:r>
    </w:p>
    <w:p w14:paraId="43794CC2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systemctl enable --now docker</w:t>
      </w:r>
    </w:p>
    <w:p w14:paraId="1F827D9A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Check status:</w:t>
      </w:r>
    </w:p>
    <w:p w14:paraId="6C194F97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systemctl status docker</w:t>
      </w:r>
    </w:p>
    <w:p w14:paraId="220F3B1C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Add User to Docker Group (Optional)</w:t>
      </w:r>
    </w:p>
    <w:p w14:paraId="3D5B605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lastRenderedPageBreak/>
        <w:t>sudo usermod -aG docker $USER</w:t>
      </w:r>
    </w:p>
    <w:p w14:paraId="758BA1C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newgrp docker</w:t>
      </w:r>
    </w:p>
    <w:p w14:paraId="08CB1828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Log out and log back in for changes to take effect.</w:t>
      </w:r>
    </w:p>
    <w:p w14:paraId="726A728C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Test Docker Installation</w:t>
      </w:r>
    </w:p>
    <w:p w14:paraId="78B951A7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run hello-world</w:t>
      </w:r>
    </w:p>
    <w:p w14:paraId="787E69FA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 xml:space="preserve">Running </w:t>
      </w:r>
      <w:proofErr w:type="gramStart"/>
      <w:r w:rsidRPr="00024372">
        <w:rPr>
          <w:rFonts w:ascii="Lora" w:hAnsi="Lora"/>
          <w:b/>
          <w:bCs/>
        </w:rPr>
        <w:t>an</w:t>
      </w:r>
      <w:proofErr w:type="gramEnd"/>
      <w:r w:rsidRPr="00024372">
        <w:rPr>
          <w:rFonts w:ascii="Lora" w:hAnsi="Lora"/>
          <w:b/>
          <w:bCs/>
        </w:rPr>
        <w:t xml:space="preserve"> Nginx Container (Example)</w:t>
      </w:r>
    </w:p>
    <w:p w14:paraId="24B494D5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run -d --name mynginx -p 8080:80 nginx</w:t>
      </w:r>
    </w:p>
    <w:p w14:paraId="3EBE7058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Access via browser: http://localhost:8080</w:t>
      </w:r>
    </w:p>
    <w:p w14:paraId="2AE8A5F4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Security Best Practices</w:t>
      </w:r>
    </w:p>
    <w:p w14:paraId="3A334E25" w14:textId="77777777" w:rsidR="00024372" w:rsidRPr="00024372" w:rsidRDefault="00024372" w:rsidP="00024372">
      <w:pPr>
        <w:numPr>
          <w:ilvl w:val="0"/>
          <w:numId w:val="11"/>
        </w:numPr>
        <w:rPr>
          <w:rFonts w:ascii="Lora" w:hAnsi="Lora"/>
        </w:rPr>
      </w:pPr>
      <w:r w:rsidRPr="00024372">
        <w:rPr>
          <w:rFonts w:ascii="Lora" w:hAnsi="Lora"/>
        </w:rPr>
        <w:t>Use non-root users for containers.</w:t>
      </w:r>
    </w:p>
    <w:p w14:paraId="5D49A660" w14:textId="77777777" w:rsidR="00024372" w:rsidRPr="00024372" w:rsidRDefault="00024372" w:rsidP="00024372">
      <w:pPr>
        <w:numPr>
          <w:ilvl w:val="0"/>
          <w:numId w:val="11"/>
        </w:num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Enable</w:t>
      </w:r>
      <w:proofErr w:type="spellEnd"/>
      <w:r w:rsidRPr="00024372">
        <w:rPr>
          <w:rFonts w:ascii="Lora" w:hAnsi="Lora"/>
          <w:lang w:val="es-CR"/>
        </w:rPr>
        <w:t xml:space="preserve"> firewall rules.</w:t>
      </w:r>
    </w:p>
    <w:p w14:paraId="6D808EE8" w14:textId="77777777" w:rsidR="00024372" w:rsidRPr="00024372" w:rsidRDefault="00024372" w:rsidP="00024372">
      <w:pPr>
        <w:numPr>
          <w:ilvl w:val="0"/>
          <w:numId w:val="11"/>
        </w:num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Regularly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update</w:t>
      </w:r>
      <w:proofErr w:type="spellEnd"/>
      <w:r w:rsidRPr="00024372">
        <w:rPr>
          <w:rFonts w:ascii="Lora" w:hAnsi="Lora"/>
          <w:lang w:val="es-CR"/>
        </w:rPr>
        <w:t xml:space="preserve"> Docker.</w:t>
      </w:r>
    </w:p>
    <w:p w14:paraId="77F758E8" w14:textId="77777777" w:rsidR="00024372" w:rsidRPr="00024372" w:rsidRDefault="00024372" w:rsidP="00024372">
      <w:pPr>
        <w:numPr>
          <w:ilvl w:val="0"/>
          <w:numId w:val="11"/>
        </w:num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 xml:space="preserve">Monitor logs: </w:t>
      </w:r>
      <w:proofErr w:type="spellStart"/>
      <w:r w:rsidRPr="00024372">
        <w:rPr>
          <w:rFonts w:ascii="Lora" w:hAnsi="Lora"/>
          <w:lang w:val="es-CR"/>
        </w:rPr>
        <w:t>journalctl</w:t>
      </w:r>
      <w:proofErr w:type="spellEnd"/>
      <w:r w:rsidRPr="00024372">
        <w:rPr>
          <w:rFonts w:ascii="Lora" w:hAnsi="Lora"/>
          <w:lang w:val="es-CR"/>
        </w:rPr>
        <w:t xml:space="preserve"> -u </w:t>
      </w:r>
      <w:proofErr w:type="spellStart"/>
      <w:r w:rsidRPr="00024372">
        <w:rPr>
          <w:rFonts w:ascii="Lora" w:hAnsi="Lora"/>
          <w:lang w:val="es-CR"/>
        </w:rPr>
        <w:t>docker</w:t>
      </w:r>
      <w:proofErr w:type="spellEnd"/>
    </w:p>
    <w:p w14:paraId="671ABB95" w14:textId="77777777" w:rsidR="00024372" w:rsidRPr="00024372" w:rsidRDefault="00024372" w:rsidP="00024372">
      <w:pPr>
        <w:numPr>
          <w:ilvl w:val="0"/>
          <w:numId w:val="11"/>
        </w:num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Limit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privileged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containers</w:t>
      </w:r>
      <w:proofErr w:type="spellEnd"/>
      <w:r w:rsidRPr="00024372">
        <w:rPr>
          <w:rFonts w:ascii="Lora" w:hAnsi="Lora"/>
          <w:lang w:val="es-CR"/>
        </w:rPr>
        <w:t>.</w:t>
      </w:r>
    </w:p>
    <w:p w14:paraId="079B3459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pict w14:anchorId="230CCC6E">
          <v:rect id="_x0000_i1026" style="width:0;height:1.5pt" o:hralign="center" o:hrstd="t" o:hr="t" fillcolor="#a0a0a0" stroked="f"/>
        </w:pict>
      </w:r>
    </w:p>
    <w:p w14:paraId="6833FF6A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Creating and Managing Docker Containers</w:t>
      </w:r>
    </w:p>
    <w:p w14:paraId="2DDA717B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Pulling a Docker Image</w:t>
      </w:r>
    </w:p>
    <w:p w14:paraId="30404BB5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pull nginx</w:t>
      </w:r>
    </w:p>
    <w:p w14:paraId="2DA5384B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Verify image download:</w:t>
      </w:r>
    </w:p>
    <w:p w14:paraId="366D716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images</w:t>
      </w:r>
    </w:p>
    <w:p w14:paraId="1FA48CA8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Running a Docker Container</w:t>
      </w:r>
    </w:p>
    <w:p w14:paraId="06B4D5C3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run -d --name mynginx -p 8080:80 nginx</w:t>
      </w:r>
    </w:p>
    <w:p w14:paraId="62794D50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Inspecting and Managing Containers</w:t>
      </w:r>
    </w:p>
    <w:p w14:paraId="6297EE1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sudo docker </w:t>
      </w:r>
      <w:proofErr w:type="gramStart"/>
      <w:r w:rsidRPr="00024372">
        <w:rPr>
          <w:rFonts w:ascii="Lora" w:hAnsi="Lora"/>
        </w:rPr>
        <w:t>ps  #</w:t>
      </w:r>
      <w:proofErr w:type="gramEnd"/>
      <w:r w:rsidRPr="00024372">
        <w:rPr>
          <w:rFonts w:ascii="Lora" w:hAnsi="Lora"/>
        </w:rPr>
        <w:t xml:space="preserve"> List running containers</w:t>
      </w:r>
    </w:p>
    <w:p w14:paraId="79960E78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ps -</w:t>
      </w:r>
      <w:proofErr w:type="gramStart"/>
      <w:r w:rsidRPr="00024372">
        <w:rPr>
          <w:rFonts w:ascii="Lora" w:hAnsi="Lora"/>
        </w:rPr>
        <w:t>a  #</w:t>
      </w:r>
      <w:proofErr w:type="gramEnd"/>
      <w:r w:rsidRPr="00024372">
        <w:rPr>
          <w:rFonts w:ascii="Lora" w:hAnsi="Lora"/>
        </w:rPr>
        <w:t xml:space="preserve"> List all containers</w:t>
      </w:r>
    </w:p>
    <w:p w14:paraId="0CB60630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lastRenderedPageBreak/>
        <w:t xml:space="preserve">sudo docker inspect </w:t>
      </w:r>
      <w:proofErr w:type="gramStart"/>
      <w:r w:rsidRPr="00024372">
        <w:rPr>
          <w:rFonts w:ascii="Lora" w:hAnsi="Lora"/>
        </w:rPr>
        <w:t>mynginx  #</w:t>
      </w:r>
      <w:proofErr w:type="gramEnd"/>
      <w:r w:rsidRPr="00024372">
        <w:rPr>
          <w:rFonts w:ascii="Lora" w:hAnsi="Lora"/>
        </w:rPr>
        <w:t xml:space="preserve"> Get details</w:t>
      </w:r>
    </w:p>
    <w:p w14:paraId="3E1804D4" w14:textId="77777777" w:rsidR="00024372" w:rsidRPr="00024372" w:rsidRDefault="00024372" w:rsidP="00024372">
      <w:pPr>
        <w:rPr>
          <w:rFonts w:ascii="Lora" w:hAnsi="Lora"/>
          <w:b/>
          <w:bCs/>
          <w:lang w:val="es-CR"/>
        </w:rPr>
      </w:pPr>
      <w:proofErr w:type="spellStart"/>
      <w:r w:rsidRPr="00024372">
        <w:rPr>
          <w:rFonts w:ascii="Lora" w:hAnsi="Lora"/>
          <w:b/>
          <w:bCs/>
          <w:lang w:val="es-CR"/>
        </w:rPr>
        <w:t>Restarting</w:t>
      </w:r>
      <w:proofErr w:type="spellEnd"/>
      <w:r w:rsidRPr="00024372">
        <w:rPr>
          <w:rFonts w:ascii="Lora" w:hAnsi="Lora"/>
          <w:b/>
          <w:bCs/>
          <w:lang w:val="es-CR"/>
        </w:rPr>
        <w:t xml:space="preserve">, </w:t>
      </w:r>
      <w:proofErr w:type="spellStart"/>
      <w:r w:rsidRPr="00024372">
        <w:rPr>
          <w:rFonts w:ascii="Lora" w:hAnsi="Lora"/>
          <w:b/>
          <w:bCs/>
          <w:lang w:val="es-CR"/>
        </w:rPr>
        <w:t>Stopping</w:t>
      </w:r>
      <w:proofErr w:type="spellEnd"/>
      <w:r w:rsidRPr="00024372">
        <w:rPr>
          <w:rFonts w:ascii="Lora" w:hAnsi="Lora"/>
          <w:b/>
          <w:bCs/>
          <w:lang w:val="es-CR"/>
        </w:rPr>
        <w:t xml:space="preserve">, and </w:t>
      </w:r>
      <w:proofErr w:type="spellStart"/>
      <w:r w:rsidRPr="00024372">
        <w:rPr>
          <w:rFonts w:ascii="Lora" w:hAnsi="Lora"/>
          <w:b/>
          <w:bCs/>
          <w:lang w:val="es-CR"/>
        </w:rPr>
        <w:t>Removing</w:t>
      </w:r>
      <w:proofErr w:type="spellEnd"/>
      <w:r w:rsidRPr="00024372">
        <w:rPr>
          <w:rFonts w:ascii="Lora" w:hAnsi="Lora"/>
          <w:b/>
          <w:bCs/>
          <w:lang w:val="es-CR"/>
        </w:rPr>
        <w:t xml:space="preserve"> </w:t>
      </w:r>
      <w:proofErr w:type="spellStart"/>
      <w:r w:rsidRPr="00024372">
        <w:rPr>
          <w:rFonts w:ascii="Lora" w:hAnsi="Lora"/>
          <w:b/>
          <w:bCs/>
          <w:lang w:val="es-CR"/>
        </w:rPr>
        <w:t>Containers</w:t>
      </w:r>
      <w:proofErr w:type="spellEnd"/>
    </w:p>
    <w:p w14:paraId="3A7E04FE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restart mynginx</w:t>
      </w:r>
    </w:p>
    <w:p w14:paraId="0F92652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stop mynginx</w:t>
      </w:r>
    </w:p>
    <w:p w14:paraId="7E3F840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rm mynginx</w:t>
      </w:r>
    </w:p>
    <w:p w14:paraId="65B9BC5D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sudo docker container </w:t>
      </w:r>
      <w:proofErr w:type="gramStart"/>
      <w:r w:rsidRPr="00024372">
        <w:rPr>
          <w:rFonts w:ascii="Lora" w:hAnsi="Lora"/>
        </w:rPr>
        <w:t>prune  #</w:t>
      </w:r>
      <w:proofErr w:type="gramEnd"/>
      <w:r w:rsidRPr="00024372">
        <w:rPr>
          <w:rFonts w:ascii="Lora" w:hAnsi="Lora"/>
        </w:rPr>
        <w:t xml:space="preserve"> Remove all stopped containers</w:t>
      </w:r>
    </w:p>
    <w:p w14:paraId="217C2D4E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Running Interactive Containers</w:t>
      </w:r>
    </w:p>
    <w:p w14:paraId="33E2C3EE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run -it ubuntu</w:t>
      </w:r>
    </w:p>
    <w:p w14:paraId="1D835CF3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Exit interactive session:</w:t>
      </w:r>
    </w:p>
    <w:p w14:paraId="5391A7C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exit</w:t>
      </w:r>
    </w:p>
    <w:p w14:paraId="15DF2EEE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Viewing Logs</w:t>
      </w:r>
    </w:p>
    <w:p w14:paraId="2E181091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docker logs mynginx</w:t>
      </w:r>
    </w:p>
    <w:p w14:paraId="6C4055AD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sudo docker logs -f </w:t>
      </w:r>
      <w:proofErr w:type="gramStart"/>
      <w:r w:rsidRPr="00024372">
        <w:rPr>
          <w:rFonts w:ascii="Lora" w:hAnsi="Lora"/>
        </w:rPr>
        <w:t>mynginx  #</w:t>
      </w:r>
      <w:proofErr w:type="gramEnd"/>
      <w:r w:rsidRPr="00024372">
        <w:rPr>
          <w:rFonts w:ascii="Lora" w:hAnsi="Lora"/>
        </w:rPr>
        <w:t xml:space="preserve"> Real-time logs (Exit with Ctrl + C)</w:t>
      </w:r>
    </w:p>
    <w:p w14:paraId="7B23C73A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pict w14:anchorId="3D0B4DAF">
          <v:rect id="_x0000_i1027" style="width:0;height:1.5pt" o:hralign="center" o:hrstd="t" o:hr="t" fillcolor="#a0a0a0" stroked="f"/>
        </w:pict>
      </w:r>
    </w:p>
    <w:p w14:paraId="269F062A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Container Networking and Storage</w:t>
      </w:r>
    </w:p>
    <w:p w14:paraId="3DBC4A1B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Creating a Custom Bridge Network</w:t>
      </w:r>
    </w:p>
    <w:p w14:paraId="7B73C745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network create my_bridge_network</w:t>
      </w:r>
    </w:p>
    <w:p w14:paraId="23B09DA0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run -d --name web_container --network my_bridge_network nginx</w:t>
      </w:r>
    </w:p>
    <w:p w14:paraId="499BCAD5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Creating a Volume</w:t>
      </w:r>
    </w:p>
    <w:p w14:paraId="78C120B2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volume create my_volume</w:t>
      </w:r>
    </w:p>
    <w:p w14:paraId="24104C45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run -d --name db_container -v my_volume:/var/lib/mysql mysql</w:t>
      </w:r>
    </w:p>
    <w:p w14:paraId="204AB36F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Using Bind Mounts</w:t>
      </w:r>
    </w:p>
    <w:p w14:paraId="6CD25DE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run -d --name app_container -v /host/path:/container/path nginx</w:t>
      </w:r>
    </w:p>
    <w:p w14:paraId="5D6A1434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Using tmpfs Mounts</w:t>
      </w:r>
    </w:p>
    <w:p w14:paraId="4995F744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lastRenderedPageBreak/>
        <w:t>docker run -d --name cache_container --tmpfs /tmp:</w:t>
      </w:r>
      <w:proofErr w:type="gramStart"/>
      <w:r w:rsidRPr="00024372">
        <w:rPr>
          <w:rFonts w:ascii="Lora" w:hAnsi="Lora"/>
        </w:rPr>
        <w:t>rw,size</w:t>
      </w:r>
      <w:proofErr w:type="gramEnd"/>
      <w:r w:rsidRPr="00024372">
        <w:rPr>
          <w:rFonts w:ascii="Lora" w:hAnsi="Lora"/>
        </w:rPr>
        <w:t>=64m,mode=1777 nginx</w:t>
      </w:r>
    </w:p>
    <w:p w14:paraId="193BC685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pict w14:anchorId="75B0157A">
          <v:rect id="_x0000_i1028" style="width:0;height:1.5pt" o:hralign="center" o:hrstd="t" o:hr="t" fillcolor="#a0a0a0" stroked="f"/>
        </w:pict>
      </w:r>
    </w:p>
    <w:p w14:paraId="253B957D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Docker Compose for Multi-Container Applications</w:t>
      </w:r>
    </w:p>
    <w:p w14:paraId="79E2A696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Installing Docker Compose</w:t>
      </w:r>
    </w:p>
    <w:p w14:paraId="071DC1F4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curl -L "https://github.com/docker/compose/releases/latest/download/docker-compose-$(uname -s)-$(uname -m)" -o /usr/local/bin/docker-compose</w:t>
      </w:r>
    </w:p>
    <w:p w14:paraId="1BA6720D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sudo chmod +x /usr/local/bin/docker-compose</w:t>
      </w:r>
    </w:p>
    <w:p w14:paraId="5B723057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Verify installation:</w:t>
      </w:r>
    </w:p>
    <w:p w14:paraId="46B56EB8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compose version</w:t>
      </w:r>
    </w:p>
    <w:p w14:paraId="39655F03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Creating a Multi-Container Application</w:t>
      </w:r>
    </w:p>
    <w:p w14:paraId="00FACB9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version: "3.8"</w:t>
      </w:r>
    </w:p>
    <w:p w14:paraId="3060F6A3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services:</w:t>
      </w:r>
    </w:p>
    <w:p w14:paraId="12E2871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web:</w:t>
      </w:r>
    </w:p>
    <w:p w14:paraId="17651AFE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image: </w:t>
      </w:r>
      <w:proofErr w:type="gramStart"/>
      <w:r w:rsidRPr="00024372">
        <w:rPr>
          <w:rFonts w:ascii="Lora" w:hAnsi="Lora"/>
        </w:rPr>
        <w:t>nginx:latest</w:t>
      </w:r>
      <w:proofErr w:type="gramEnd"/>
    </w:p>
    <w:p w14:paraId="1CC942C0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ports:</w:t>
      </w:r>
    </w:p>
    <w:p w14:paraId="701291FB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- "8080:80"</w:t>
      </w:r>
    </w:p>
    <w:p w14:paraId="137744A8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depends_on:</w:t>
      </w:r>
    </w:p>
    <w:p w14:paraId="6191A3A4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- redis</w:t>
      </w:r>
    </w:p>
    <w:p w14:paraId="2B3FB6C7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redis:</w:t>
      </w:r>
    </w:p>
    <w:p w14:paraId="4653AED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image: </w:t>
      </w:r>
      <w:proofErr w:type="gramStart"/>
      <w:r w:rsidRPr="00024372">
        <w:rPr>
          <w:rFonts w:ascii="Lora" w:hAnsi="Lora"/>
        </w:rPr>
        <w:t>redis:latest</w:t>
      </w:r>
      <w:proofErr w:type="gramEnd"/>
    </w:p>
    <w:p w14:paraId="1367FB1A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Start the application:</w:t>
      </w:r>
    </w:p>
    <w:p w14:paraId="1718CB5F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docker compose up -d</w:t>
      </w:r>
    </w:p>
    <w:p w14:paraId="2D3EB475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Stop the application:</w:t>
      </w:r>
    </w:p>
    <w:p w14:paraId="599DC824" w14:textId="77777777" w:rsidR="00024372" w:rsidRPr="00024372" w:rsidRDefault="00024372" w:rsidP="00024372">
      <w:pPr>
        <w:rPr>
          <w:rFonts w:ascii="Lora" w:hAnsi="Lora"/>
          <w:lang w:val="es-CR"/>
        </w:rPr>
      </w:pPr>
      <w:proofErr w:type="spellStart"/>
      <w:r w:rsidRPr="00024372">
        <w:rPr>
          <w:rFonts w:ascii="Lora" w:hAnsi="Lora"/>
          <w:lang w:val="es-CR"/>
        </w:rPr>
        <w:t>docker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compose</w:t>
      </w:r>
      <w:proofErr w:type="spellEnd"/>
      <w:r w:rsidRPr="00024372">
        <w:rPr>
          <w:rFonts w:ascii="Lora" w:hAnsi="Lora"/>
          <w:lang w:val="es-CR"/>
        </w:rPr>
        <w:t xml:space="preserve"> </w:t>
      </w:r>
      <w:proofErr w:type="spellStart"/>
      <w:r w:rsidRPr="00024372">
        <w:rPr>
          <w:rFonts w:ascii="Lora" w:hAnsi="Lora"/>
          <w:lang w:val="es-CR"/>
        </w:rPr>
        <w:t>down</w:t>
      </w:r>
      <w:proofErr w:type="spellEnd"/>
    </w:p>
    <w:p w14:paraId="1513EC8A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lastRenderedPageBreak/>
        <w:pict w14:anchorId="7F34E087">
          <v:rect id="_x0000_i1029" style="width:0;height:1.5pt" o:hralign="center" o:hrstd="t" o:hr="t" fillcolor="#a0a0a0" stroked="f"/>
        </w:pict>
      </w:r>
    </w:p>
    <w:p w14:paraId="38662D58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AWS ECS and EKS for Container Orchestration</w:t>
      </w:r>
    </w:p>
    <w:p w14:paraId="42E6602F" w14:textId="77777777" w:rsidR="00024372" w:rsidRPr="00024372" w:rsidRDefault="00024372" w:rsidP="00024372">
      <w:pPr>
        <w:rPr>
          <w:rFonts w:ascii="Lora" w:hAnsi="Lora"/>
          <w:b/>
          <w:bCs/>
          <w:lang w:val="es-CR"/>
        </w:rPr>
      </w:pPr>
      <w:proofErr w:type="spellStart"/>
      <w:r w:rsidRPr="00024372">
        <w:rPr>
          <w:rFonts w:ascii="Lora" w:hAnsi="Lora"/>
          <w:b/>
          <w:bCs/>
          <w:lang w:val="es-CR"/>
        </w:rPr>
        <w:t>Setting</w:t>
      </w:r>
      <w:proofErr w:type="spellEnd"/>
      <w:r w:rsidRPr="00024372">
        <w:rPr>
          <w:rFonts w:ascii="Lora" w:hAnsi="Lora"/>
          <w:b/>
          <w:bCs/>
          <w:lang w:val="es-CR"/>
        </w:rPr>
        <w:t xml:space="preserve"> Up AWS ECS</w:t>
      </w:r>
    </w:p>
    <w:p w14:paraId="1B04D566" w14:textId="77777777" w:rsidR="00024372" w:rsidRPr="00024372" w:rsidRDefault="00024372" w:rsidP="00024372">
      <w:pPr>
        <w:numPr>
          <w:ilvl w:val="0"/>
          <w:numId w:val="12"/>
        </w:numPr>
        <w:rPr>
          <w:rFonts w:ascii="Lora" w:hAnsi="Lora"/>
        </w:rPr>
      </w:pPr>
      <w:r w:rsidRPr="00024372">
        <w:rPr>
          <w:rFonts w:ascii="Lora" w:hAnsi="Lora"/>
        </w:rPr>
        <w:t>Create an ECS cluster in AWS Console.</w:t>
      </w:r>
    </w:p>
    <w:p w14:paraId="237B7A3B" w14:textId="77777777" w:rsidR="00024372" w:rsidRPr="00024372" w:rsidRDefault="00024372" w:rsidP="00024372">
      <w:pPr>
        <w:numPr>
          <w:ilvl w:val="0"/>
          <w:numId w:val="12"/>
        </w:numPr>
        <w:rPr>
          <w:rFonts w:ascii="Lora" w:hAnsi="Lora"/>
        </w:rPr>
      </w:pPr>
      <w:r w:rsidRPr="00024372">
        <w:rPr>
          <w:rFonts w:ascii="Lora" w:hAnsi="Lora"/>
        </w:rPr>
        <w:t xml:space="preserve">Define a Task Definition specifying: </w:t>
      </w:r>
    </w:p>
    <w:p w14:paraId="530CEA8C" w14:textId="77777777" w:rsidR="00024372" w:rsidRPr="00024372" w:rsidRDefault="00024372" w:rsidP="00024372">
      <w:pPr>
        <w:numPr>
          <w:ilvl w:val="1"/>
          <w:numId w:val="12"/>
        </w:num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 xml:space="preserve">Docker </w:t>
      </w:r>
      <w:proofErr w:type="spellStart"/>
      <w:r w:rsidRPr="00024372">
        <w:rPr>
          <w:rFonts w:ascii="Lora" w:hAnsi="Lora"/>
          <w:lang w:val="es-CR"/>
        </w:rPr>
        <w:t>image</w:t>
      </w:r>
      <w:proofErr w:type="spellEnd"/>
    </w:p>
    <w:p w14:paraId="318ED0C8" w14:textId="77777777" w:rsidR="00024372" w:rsidRPr="00024372" w:rsidRDefault="00024372" w:rsidP="00024372">
      <w:pPr>
        <w:numPr>
          <w:ilvl w:val="1"/>
          <w:numId w:val="12"/>
        </w:num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 xml:space="preserve">CPU &amp; </w:t>
      </w:r>
      <w:proofErr w:type="spellStart"/>
      <w:r w:rsidRPr="00024372">
        <w:rPr>
          <w:rFonts w:ascii="Lora" w:hAnsi="Lora"/>
          <w:lang w:val="es-CR"/>
        </w:rPr>
        <w:t>Memory</w:t>
      </w:r>
      <w:proofErr w:type="spellEnd"/>
    </w:p>
    <w:p w14:paraId="4EEC4CEA" w14:textId="77777777" w:rsidR="00024372" w:rsidRPr="00024372" w:rsidRDefault="00024372" w:rsidP="00024372">
      <w:pPr>
        <w:numPr>
          <w:ilvl w:val="1"/>
          <w:numId w:val="12"/>
        </w:num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t>IAM role</w:t>
      </w:r>
    </w:p>
    <w:p w14:paraId="5A4F990E" w14:textId="77777777" w:rsidR="00024372" w:rsidRPr="00024372" w:rsidRDefault="00024372" w:rsidP="00024372">
      <w:pPr>
        <w:numPr>
          <w:ilvl w:val="0"/>
          <w:numId w:val="12"/>
        </w:numPr>
        <w:rPr>
          <w:rFonts w:ascii="Lora" w:hAnsi="Lora"/>
        </w:rPr>
      </w:pPr>
      <w:r w:rsidRPr="00024372">
        <w:rPr>
          <w:rFonts w:ascii="Lora" w:hAnsi="Lora"/>
        </w:rPr>
        <w:t>Run a task from ECS Console.</w:t>
      </w:r>
    </w:p>
    <w:p w14:paraId="3AAF8514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Setting Up AWS EKS</w:t>
      </w:r>
    </w:p>
    <w:p w14:paraId="7A9125AE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aws eks --region &lt;region&gt; update-kubeconfig --name &lt;cluster_name&gt;</w:t>
      </w:r>
    </w:p>
    <w:p w14:paraId="2D5F871D" w14:textId="77777777" w:rsidR="00024372" w:rsidRPr="00024372" w:rsidRDefault="00024372" w:rsidP="00024372">
      <w:pPr>
        <w:rPr>
          <w:rFonts w:ascii="Lora" w:hAnsi="Lora"/>
          <w:b/>
          <w:bCs/>
        </w:rPr>
      </w:pPr>
      <w:r w:rsidRPr="00024372">
        <w:rPr>
          <w:rFonts w:ascii="Lora" w:hAnsi="Lora"/>
          <w:b/>
          <w:bCs/>
        </w:rPr>
        <w:t>Deploying an Application on EKS</w:t>
      </w:r>
    </w:p>
    <w:p w14:paraId="44CF239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apiVersion: apps/v1</w:t>
      </w:r>
    </w:p>
    <w:p w14:paraId="59958A0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kind: Deployment</w:t>
      </w:r>
    </w:p>
    <w:p w14:paraId="58DD52D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metadata:</w:t>
      </w:r>
    </w:p>
    <w:p w14:paraId="3DC0A8B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name: my-app</w:t>
      </w:r>
    </w:p>
    <w:p w14:paraId="2315A324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spec:</w:t>
      </w:r>
    </w:p>
    <w:p w14:paraId="10205F11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replicas: 3</w:t>
      </w:r>
    </w:p>
    <w:p w14:paraId="44EBD17D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template:</w:t>
      </w:r>
    </w:p>
    <w:p w14:paraId="25D078B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spec:</w:t>
      </w:r>
    </w:p>
    <w:p w14:paraId="49B4935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containers:</w:t>
      </w:r>
    </w:p>
    <w:p w14:paraId="2F858903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  - name: my-app</w:t>
      </w:r>
    </w:p>
    <w:p w14:paraId="30E5FD1A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    image: my-docker-</w:t>
      </w:r>
      <w:proofErr w:type="gramStart"/>
      <w:r w:rsidRPr="00024372">
        <w:rPr>
          <w:rFonts w:ascii="Lora" w:hAnsi="Lora"/>
        </w:rPr>
        <w:t>image:latest</w:t>
      </w:r>
      <w:proofErr w:type="gramEnd"/>
    </w:p>
    <w:p w14:paraId="022B8D17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    ports:</w:t>
      </w:r>
    </w:p>
    <w:p w14:paraId="5BD05923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        - containerPort: 80</w:t>
      </w:r>
    </w:p>
    <w:p w14:paraId="62F86CE1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lastRenderedPageBreak/>
        <w:t>Apply the deployment:</w:t>
      </w:r>
    </w:p>
    <w:p w14:paraId="6F75EA6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kubectl apply -f </w:t>
      </w:r>
      <w:proofErr w:type="gramStart"/>
      <w:r w:rsidRPr="00024372">
        <w:rPr>
          <w:rFonts w:ascii="Lora" w:hAnsi="Lora"/>
        </w:rPr>
        <w:t>deployment.yaml</w:t>
      </w:r>
      <w:proofErr w:type="gramEnd"/>
    </w:p>
    <w:p w14:paraId="19AF26A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Expose the application:</w:t>
      </w:r>
    </w:p>
    <w:p w14:paraId="6F6A7A0E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apiVersion: v1</w:t>
      </w:r>
    </w:p>
    <w:p w14:paraId="62D95D6D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kind: Service</w:t>
      </w:r>
    </w:p>
    <w:p w14:paraId="47E1FFA1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metadata:</w:t>
      </w:r>
    </w:p>
    <w:p w14:paraId="4418A5F2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name: my-service</w:t>
      </w:r>
    </w:p>
    <w:p w14:paraId="00A30252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spec:</w:t>
      </w:r>
    </w:p>
    <w:p w14:paraId="089CA942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type: LoadBalancer</w:t>
      </w:r>
    </w:p>
    <w:p w14:paraId="7D15F58F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ports:</w:t>
      </w:r>
    </w:p>
    <w:p w14:paraId="4E7A573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- port: 80</w:t>
      </w:r>
    </w:p>
    <w:p w14:paraId="46709632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selector:</w:t>
      </w:r>
    </w:p>
    <w:p w14:paraId="683EE55C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    app: my-app</w:t>
      </w:r>
    </w:p>
    <w:p w14:paraId="4FF1FB86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Apply service configuration:</w:t>
      </w:r>
    </w:p>
    <w:p w14:paraId="114B1C40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 xml:space="preserve">kubectl apply -f </w:t>
      </w:r>
      <w:proofErr w:type="gramStart"/>
      <w:r w:rsidRPr="00024372">
        <w:rPr>
          <w:rFonts w:ascii="Lora" w:hAnsi="Lora"/>
        </w:rPr>
        <w:t>service.yaml</w:t>
      </w:r>
      <w:proofErr w:type="gramEnd"/>
    </w:p>
    <w:p w14:paraId="09876B31" w14:textId="77777777" w:rsidR="00024372" w:rsidRPr="00024372" w:rsidRDefault="00024372" w:rsidP="00024372">
      <w:pPr>
        <w:rPr>
          <w:rFonts w:ascii="Lora" w:hAnsi="Lora"/>
          <w:lang w:val="es-CR"/>
        </w:rPr>
      </w:pPr>
      <w:r w:rsidRPr="00024372">
        <w:rPr>
          <w:rFonts w:ascii="Lora" w:hAnsi="Lora"/>
          <w:lang w:val="es-CR"/>
        </w:rPr>
        <w:pict w14:anchorId="2A969AF2">
          <v:rect id="_x0000_i1030" style="width:0;height:1.5pt" o:hralign="center" o:hrstd="t" o:hr="t" fillcolor="#a0a0a0" stroked="f"/>
        </w:pict>
      </w:r>
    </w:p>
    <w:p w14:paraId="2B27E329" w14:textId="77777777" w:rsidR="00024372" w:rsidRPr="00024372" w:rsidRDefault="00024372" w:rsidP="00024372">
      <w:pPr>
        <w:rPr>
          <w:rFonts w:ascii="Lora" w:hAnsi="Lora"/>
        </w:rPr>
      </w:pPr>
      <w:r w:rsidRPr="00024372">
        <w:rPr>
          <w:rFonts w:ascii="Lora" w:hAnsi="Lora"/>
        </w:rPr>
        <w:t>This document compiles all essential Docker and AWS ECS/EKS commands, enabling efficient containerized application deployment and management on Rocky Linux.</w:t>
      </w:r>
    </w:p>
    <w:p w14:paraId="673E214B" w14:textId="10779FB5" w:rsidR="00A0759D" w:rsidRPr="00024372" w:rsidRDefault="00A0759D" w:rsidP="00024372">
      <w:pPr>
        <w:rPr>
          <w:rFonts w:ascii="Lora" w:hAnsi="Lora"/>
        </w:rPr>
      </w:pPr>
    </w:p>
    <w:sectPr w:rsidR="00A0759D" w:rsidRPr="00024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9A20F5"/>
    <w:multiLevelType w:val="multilevel"/>
    <w:tmpl w:val="223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C14E0"/>
    <w:multiLevelType w:val="multilevel"/>
    <w:tmpl w:val="EE62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A18B3"/>
    <w:multiLevelType w:val="multilevel"/>
    <w:tmpl w:val="935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49846">
    <w:abstractNumId w:val="8"/>
  </w:num>
  <w:num w:numId="2" w16cid:durableId="46028721">
    <w:abstractNumId w:val="6"/>
  </w:num>
  <w:num w:numId="3" w16cid:durableId="760756061">
    <w:abstractNumId w:val="5"/>
  </w:num>
  <w:num w:numId="4" w16cid:durableId="260263283">
    <w:abstractNumId w:val="4"/>
  </w:num>
  <w:num w:numId="5" w16cid:durableId="1947691513">
    <w:abstractNumId w:val="7"/>
  </w:num>
  <w:num w:numId="6" w16cid:durableId="1249920407">
    <w:abstractNumId w:val="3"/>
  </w:num>
  <w:num w:numId="7" w16cid:durableId="156846562">
    <w:abstractNumId w:val="2"/>
  </w:num>
  <w:num w:numId="8" w16cid:durableId="154152389">
    <w:abstractNumId w:val="1"/>
  </w:num>
  <w:num w:numId="9" w16cid:durableId="1804931581">
    <w:abstractNumId w:val="0"/>
  </w:num>
  <w:num w:numId="10" w16cid:durableId="350256075">
    <w:abstractNumId w:val="9"/>
  </w:num>
  <w:num w:numId="11" w16cid:durableId="192158596">
    <w:abstractNumId w:val="11"/>
  </w:num>
  <w:num w:numId="12" w16cid:durableId="96799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72"/>
    <w:rsid w:val="00034616"/>
    <w:rsid w:val="0006063C"/>
    <w:rsid w:val="0015074B"/>
    <w:rsid w:val="0029639D"/>
    <w:rsid w:val="00326F90"/>
    <w:rsid w:val="00794FEF"/>
    <w:rsid w:val="00A075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6645C"/>
  <w14:defaultImageDpi w14:val="300"/>
  <w15:docId w15:val="{F2C9F057-B9B3-43E9-BEF7-ADC0F1B6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Alonso Morera Alpizar</cp:lastModifiedBy>
  <cp:revision>2</cp:revision>
  <dcterms:created xsi:type="dcterms:W3CDTF">2013-12-23T23:15:00Z</dcterms:created>
  <dcterms:modified xsi:type="dcterms:W3CDTF">2025-03-23T04:15:00Z</dcterms:modified>
  <cp:category/>
</cp:coreProperties>
</file>