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4E46" w14:textId="77777777" w:rsidR="00624E47" w:rsidRPr="00792DA4" w:rsidRDefault="00000000">
      <w:pPr>
        <w:pStyle w:val="Ttulo1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Virtualization with KVM - Chapter 11</w:t>
      </w:r>
    </w:p>
    <w:p w14:paraId="18A4B91C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Rocky Linux 9 - Key Commands and Scripts</w:t>
      </w:r>
    </w:p>
    <w:p w14:paraId="025E2D4F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1. Installing and Configuring KVM</w:t>
      </w:r>
    </w:p>
    <w:p w14:paraId="71FCE3C6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Verify Hardware Virtualization Support:</w:t>
      </w:r>
    </w:p>
    <w:p w14:paraId="0DBB05FE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dnf update -y</w:t>
      </w:r>
      <w:r w:rsidRPr="00792DA4">
        <w:rPr>
          <w:rFonts w:ascii="Lora" w:hAnsi="Lora"/>
        </w:rPr>
        <w:br/>
        <w:t>egrep -c '(vmx|svm)' /proc/cpuinfo</w:t>
      </w:r>
    </w:p>
    <w:p w14:paraId="5AE18A68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If output is 0, enable virtualization in BIOS/UEFI:</w:t>
      </w:r>
    </w:p>
    <w:p w14:paraId="1987AD45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- Access BIOS/UEFI settings and enable:</w:t>
      </w:r>
      <w:r w:rsidRPr="00792DA4">
        <w:rPr>
          <w:rFonts w:ascii="Lora" w:hAnsi="Lora"/>
        </w:rPr>
        <w:br/>
        <w:t xml:space="preserve">  - 'Intel Virtualization Technology' (Intel CPUs)</w:t>
      </w:r>
      <w:r w:rsidRPr="00792DA4">
        <w:rPr>
          <w:rFonts w:ascii="Lora" w:hAnsi="Lora"/>
        </w:rPr>
        <w:br/>
        <w:t xml:space="preserve">  - 'AMD-V' (AMD CPUs)</w:t>
      </w:r>
      <w:r w:rsidRPr="00792DA4">
        <w:rPr>
          <w:rFonts w:ascii="Lora" w:hAnsi="Lora"/>
        </w:rPr>
        <w:br/>
        <w:t>- Save changes and restart system.</w:t>
      </w:r>
    </w:p>
    <w:p w14:paraId="050F02B7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Install KVM and Required Packages:</w:t>
      </w:r>
    </w:p>
    <w:p w14:paraId="2BE7E75F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dnf install -y epel-release</w:t>
      </w:r>
      <w:r w:rsidRPr="00792DA4">
        <w:rPr>
          <w:rFonts w:ascii="Lora" w:hAnsi="Lora"/>
        </w:rPr>
        <w:br/>
        <w:t>sudo dnf install -y qemu-kvm libvirt virt-install bridge-utils</w:t>
      </w:r>
    </w:p>
    <w:p w14:paraId="7AA3E686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 xml:space="preserve">Enable and </w:t>
      </w:r>
      <w:proofErr w:type="gramStart"/>
      <w:r w:rsidRPr="00792DA4">
        <w:rPr>
          <w:rFonts w:ascii="Lora" w:hAnsi="Lora"/>
        </w:rPr>
        <w:t>Start</w:t>
      </w:r>
      <w:proofErr w:type="gramEnd"/>
      <w:r w:rsidRPr="00792DA4">
        <w:rPr>
          <w:rFonts w:ascii="Lora" w:hAnsi="Lora"/>
        </w:rPr>
        <w:t xml:space="preserve"> the libvirtd Service:</w:t>
      </w:r>
    </w:p>
    <w:p w14:paraId="7CCF99AA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systemctl enable --now libvirtd</w:t>
      </w:r>
      <w:r w:rsidRPr="00792DA4">
        <w:rPr>
          <w:rFonts w:ascii="Lora" w:hAnsi="Lora"/>
        </w:rPr>
        <w:br/>
        <w:t>sudo systemctl status libvirtd</w:t>
      </w:r>
    </w:p>
    <w:p w14:paraId="4346F9AE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2. Configuring Networking for Virtual Machines</w:t>
      </w:r>
    </w:p>
    <w:p w14:paraId="14E569D8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Check Available Network Interfaces:</w:t>
      </w:r>
    </w:p>
    <w:p w14:paraId="401A50F2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ip address</w:t>
      </w:r>
    </w:p>
    <w:p w14:paraId="4CA026B6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Create a Bridge Network:</w:t>
      </w:r>
    </w:p>
    <w:p w14:paraId="36F9E2F1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nmcli connection add type bridge con-name br0 ifname br0</w:t>
      </w:r>
      <w:r w:rsidRPr="00792DA4">
        <w:rPr>
          <w:rFonts w:ascii="Lora" w:hAnsi="Lora"/>
        </w:rPr>
        <w:br/>
        <w:t>sudo nmcli connection add type ethernet con-name br0-port1 ifname enp4s0 master br0</w:t>
      </w:r>
      <w:r w:rsidRPr="00792DA4">
        <w:rPr>
          <w:rFonts w:ascii="Lora" w:hAnsi="Lora"/>
        </w:rPr>
        <w:br/>
        <w:t>sudo nmcli connection up br0</w:t>
      </w:r>
    </w:p>
    <w:p w14:paraId="2B8414B0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3. Creating a Virtual Machine</w:t>
      </w:r>
    </w:p>
    <w:p w14:paraId="051A7550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Prepare Virtual Machine Storage:</w:t>
      </w:r>
    </w:p>
    <w:p w14:paraId="63133B94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cd Downloads</w:t>
      </w:r>
      <w:r w:rsidRPr="00792DA4">
        <w:rPr>
          <w:rFonts w:ascii="Lora" w:hAnsi="Lora"/>
        </w:rPr>
        <w:br/>
        <w:t>sudo mkdir -p /var/lib/libvirt/images</w:t>
      </w:r>
      <w:r w:rsidRPr="00792DA4">
        <w:rPr>
          <w:rFonts w:ascii="Lora" w:hAnsi="Lora"/>
        </w:rPr>
        <w:br/>
        <w:t>sudo chmod 755 /var/lib/libvirt/images</w:t>
      </w:r>
    </w:p>
    <w:p w14:paraId="73E17B79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lastRenderedPageBreak/>
        <w:t>Download and Verify Ubuntu ISO:</w:t>
      </w:r>
    </w:p>
    <w:p w14:paraId="2C4AC193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cd ~/Downloads</w:t>
      </w:r>
      <w:r w:rsidRPr="00792DA4">
        <w:rPr>
          <w:rFonts w:ascii="Lora" w:hAnsi="Lora"/>
        </w:rPr>
        <w:br/>
        <w:t>sha256sum ubuntu-24.04.1-desktop-amd64.iso</w:t>
      </w:r>
    </w:p>
    <w:p w14:paraId="4AF0FE8A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 xml:space="preserve">Create a Virtual Machine with </w:t>
      </w:r>
      <w:proofErr w:type="gramStart"/>
      <w:r w:rsidRPr="00792DA4">
        <w:rPr>
          <w:rFonts w:ascii="Lora" w:hAnsi="Lora"/>
        </w:rPr>
        <w:t>virt-install</w:t>
      </w:r>
      <w:proofErr w:type="gramEnd"/>
      <w:r w:rsidRPr="00792DA4">
        <w:rPr>
          <w:rFonts w:ascii="Lora" w:hAnsi="Lora"/>
        </w:rPr>
        <w:t>:</w:t>
      </w:r>
    </w:p>
    <w:p w14:paraId="1A61E1AE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virt-install \</w:t>
      </w:r>
      <w:r w:rsidRPr="00792DA4">
        <w:rPr>
          <w:rFonts w:ascii="Lora" w:hAnsi="Lora"/>
        </w:rPr>
        <w:br/>
        <w:t>--name ubuntu24.04 \</w:t>
      </w:r>
      <w:r w:rsidRPr="00792DA4">
        <w:rPr>
          <w:rFonts w:ascii="Lora" w:hAnsi="Lora"/>
        </w:rPr>
        <w:br/>
        <w:t>--ram 2048 \</w:t>
      </w:r>
      <w:r w:rsidRPr="00792DA4">
        <w:rPr>
          <w:rFonts w:ascii="Lora" w:hAnsi="Lora"/>
        </w:rPr>
        <w:br/>
        <w:t>--vcpus 2 \</w:t>
      </w:r>
      <w:r w:rsidRPr="00792DA4">
        <w:rPr>
          <w:rFonts w:ascii="Lora" w:hAnsi="Lora"/>
        </w:rPr>
        <w:br/>
        <w:t>--disk path=</w:t>
      </w:r>
      <w:proofErr w:type="gramStart"/>
      <w:r w:rsidRPr="00792DA4">
        <w:rPr>
          <w:rFonts w:ascii="Lora" w:hAnsi="Lora"/>
        </w:rPr>
        <w:t>/var/lib/libvirt/images/ubuntu24.04.qcow2,size</w:t>
      </w:r>
      <w:proofErr w:type="gramEnd"/>
      <w:r w:rsidRPr="00792DA4">
        <w:rPr>
          <w:rFonts w:ascii="Lora" w:hAnsi="Lora"/>
        </w:rPr>
        <w:t>=20 \</w:t>
      </w:r>
      <w:r w:rsidRPr="00792DA4">
        <w:rPr>
          <w:rFonts w:ascii="Lora" w:hAnsi="Lora"/>
        </w:rPr>
        <w:br/>
        <w:t>--os-variant ubuntu20.04 \</w:t>
      </w:r>
      <w:r w:rsidRPr="00792DA4">
        <w:rPr>
          <w:rFonts w:ascii="Lora" w:hAnsi="Lora"/>
        </w:rPr>
        <w:br/>
        <w:t>--network bridge=br0 \</w:t>
      </w:r>
      <w:r w:rsidRPr="00792DA4">
        <w:rPr>
          <w:rFonts w:ascii="Lora" w:hAnsi="Lora"/>
        </w:rPr>
        <w:br/>
        <w:t>--graphics none \</w:t>
      </w:r>
      <w:r w:rsidRPr="00792DA4">
        <w:rPr>
          <w:rFonts w:ascii="Lora" w:hAnsi="Lora"/>
        </w:rPr>
        <w:br/>
        <w:t>--cdrom /home/admin/Downloads/ubuntu-24.04.1-desktop-amd64.iso</w:t>
      </w:r>
    </w:p>
    <w:p w14:paraId="381B991E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4. Managing Virtual Machines</w:t>
      </w:r>
    </w:p>
    <w:p w14:paraId="15CDE3A0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Shutdown and Clone a VM:</w:t>
      </w:r>
    </w:p>
    <w:p w14:paraId="16A22ECB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virsh shutdown ubuntu24.04</w:t>
      </w:r>
      <w:r w:rsidRPr="00792DA4">
        <w:rPr>
          <w:rFonts w:ascii="Lora" w:hAnsi="Lora"/>
        </w:rPr>
        <w:br/>
        <w:t>sudo virsh destroy ubuntu24.04</w:t>
      </w:r>
      <w:r w:rsidRPr="00792DA4">
        <w:rPr>
          <w:rFonts w:ascii="Lora" w:hAnsi="Lora"/>
        </w:rPr>
        <w:br/>
        <w:t>sudo virt-clone --original ubuntu24.04 --name ubuntu24-clone --file /var/lib/libvirt/images/ubuntu24-clone.qcow2</w:t>
      </w:r>
      <w:r w:rsidRPr="00792DA4">
        <w:rPr>
          <w:rFonts w:ascii="Lora" w:hAnsi="Lora"/>
        </w:rPr>
        <w:br/>
        <w:t>sudo virsh start ubuntu24-clone</w:t>
      </w:r>
    </w:p>
    <w:p w14:paraId="66E9E807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Taking and Restoring Snapshots:</w:t>
      </w:r>
    </w:p>
    <w:p w14:paraId="36773CEB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virsh snapshot-create-as ubuntu24.04 snapshot1 'Initial setup snapshot'</w:t>
      </w:r>
      <w:r w:rsidRPr="00792DA4">
        <w:rPr>
          <w:rFonts w:ascii="Lora" w:hAnsi="Lora"/>
        </w:rPr>
        <w:br/>
        <w:t>sudo virsh snapshot-list ubuntu24.04</w:t>
      </w:r>
      <w:r w:rsidRPr="00792DA4">
        <w:rPr>
          <w:rFonts w:ascii="Lora" w:hAnsi="Lora"/>
        </w:rPr>
        <w:br/>
        <w:t>sudo virsh snapshot-revert ubuntu24.04 snapshot1</w:t>
      </w:r>
    </w:p>
    <w:p w14:paraId="1768DE30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5. Monitoring Virtual Machines</w:t>
      </w:r>
    </w:p>
    <w:p w14:paraId="2D20909C" w14:textId="77777777" w:rsidR="00624E47" w:rsidRPr="00792DA4" w:rsidRDefault="00000000">
      <w:pPr>
        <w:rPr>
          <w:rFonts w:ascii="Lora" w:hAnsi="Lora"/>
        </w:rPr>
      </w:pPr>
      <w:proofErr w:type="gramStart"/>
      <w:r w:rsidRPr="00792DA4">
        <w:rPr>
          <w:rFonts w:ascii="Lora" w:hAnsi="Lora"/>
        </w:rPr>
        <w:t>Check Running</w:t>
      </w:r>
      <w:proofErr w:type="gramEnd"/>
      <w:r w:rsidRPr="00792DA4">
        <w:rPr>
          <w:rFonts w:ascii="Lora" w:hAnsi="Lora"/>
        </w:rPr>
        <w:t xml:space="preserve"> Virtual Machines:</w:t>
      </w:r>
    </w:p>
    <w:p w14:paraId="55587ADA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virsh list --all</w:t>
      </w:r>
    </w:p>
    <w:p w14:paraId="3E6DD04B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Monitor Resource Usage:</w:t>
      </w:r>
    </w:p>
    <w:p w14:paraId="15DC9195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sudo virt-top</w:t>
      </w:r>
      <w:r w:rsidRPr="00792DA4">
        <w:rPr>
          <w:rFonts w:ascii="Lora" w:hAnsi="Lora"/>
        </w:rPr>
        <w:br/>
        <w:t>sudo virsh domstats ubuntu24.04</w:t>
      </w:r>
    </w:p>
    <w:p w14:paraId="49C9CDC8" w14:textId="77777777" w:rsidR="00624E47" w:rsidRPr="00792DA4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792DA4">
        <w:rPr>
          <w:rFonts w:ascii="Lora" w:hAnsi="Lora"/>
          <w:color w:val="auto"/>
          <w:sz w:val="22"/>
          <w:szCs w:val="22"/>
        </w:rPr>
        <w:t>6. Setting Up AWS EC2 and Hybrid Cloud</w:t>
      </w:r>
    </w:p>
    <w:p w14:paraId="5DE84487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Install AWS CLI on Rocky Linux:</w:t>
      </w:r>
    </w:p>
    <w:p w14:paraId="3299C4D6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lastRenderedPageBreak/>
        <w:t>sudo dnf install python3-pip -y</w:t>
      </w:r>
      <w:r w:rsidRPr="00792DA4">
        <w:rPr>
          <w:rFonts w:ascii="Lora" w:hAnsi="Lora"/>
        </w:rPr>
        <w:br/>
        <w:t>pip3 install awscli --upgrade --user</w:t>
      </w:r>
    </w:p>
    <w:p w14:paraId="50211EC2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Launch an EC2 Instance via AWS CLI:</w:t>
      </w:r>
    </w:p>
    <w:p w14:paraId="21A5CA3A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aws ec2 run-instances --image-id ami-12345678 --count 1 --instance-type t</w:t>
      </w:r>
      <w:proofErr w:type="gramStart"/>
      <w:r w:rsidRPr="00792DA4">
        <w:rPr>
          <w:rFonts w:ascii="Lora" w:hAnsi="Lora"/>
        </w:rPr>
        <w:t>2.micro</w:t>
      </w:r>
      <w:proofErr w:type="gramEnd"/>
      <w:r w:rsidRPr="00792DA4">
        <w:rPr>
          <w:rFonts w:ascii="Lora" w:hAnsi="Lora"/>
        </w:rPr>
        <w:t xml:space="preserve"> --key-name MyKeyPair --security-groups MySecurityGroup</w:t>
      </w:r>
    </w:p>
    <w:p w14:paraId="704BCD10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Connect to an EC2 Instance:</w:t>
      </w:r>
    </w:p>
    <w:p w14:paraId="2706CF48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ssh -i ~/.ssh/my-ec2-key.pem ec2-</w:t>
      </w:r>
      <w:proofErr w:type="gramStart"/>
      <w:r w:rsidRPr="00792DA4">
        <w:rPr>
          <w:rFonts w:ascii="Lora" w:hAnsi="Lora"/>
        </w:rPr>
        <w:t>user@</w:t>
      </w:r>
      <w:proofErr w:type="gramEnd"/>
      <w:r w:rsidRPr="00792DA4">
        <w:rPr>
          <w:rFonts w:ascii="Lora" w:hAnsi="Lora"/>
        </w:rPr>
        <w:t>&lt;EC2_PUBLIC_IP&gt;</w:t>
      </w:r>
    </w:p>
    <w:p w14:paraId="4B4AC95C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Sync Data with AWS S3:</w:t>
      </w:r>
    </w:p>
    <w:p w14:paraId="0F1B9DD9" w14:textId="77777777" w:rsidR="00624E47" w:rsidRPr="00792DA4" w:rsidRDefault="00000000">
      <w:pPr>
        <w:rPr>
          <w:rFonts w:ascii="Lora" w:hAnsi="Lora"/>
        </w:rPr>
      </w:pPr>
      <w:r w:rsidRPr="00792DA4">
        <w:rPr>
          <w:rFonts w:ascii="Lora" w:hAnsi="Lora"/>
        </w:rPr>
        <w:t>aws s3 cp /local/path/to/file s3://my-s3-bucket/</w:t>
      </w:r>
      <w:r w:rsidRPr="00792DA4">
        <w:rPr>
          <w:rFonts w:ascii="Lora" w:hAnsi="Lora"/>
        </w:rPr>
        <w:br/>
        <w:t>aws s3 sync /local/folder s3://my-s3-bucket/backup/</w:t>
      </w:r>
    </w:p>
    <w:sectPr w:rsidR="00624E47" w:rsidRPr="00792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124650">
    <w:abstractNumId w:val="8"/>
  </w:num>
  <w:num w:numId="2" w16cid:durableId="1697851116">
    <w:abstractNumId w:val="6"/>
  </w:num>
  <w:num w:numId="3" w16cid:durableId="1726945916">
    <w:abstractNumId w:val="5"/>
  </w:num>
  <w:num w:numId="4" w16cid:durableId="1240676309">
    <w:abstractNumId w:val="4"/>
  </w:num>
  <w:num w:numId="5" w16cid:durableId="84883475">
    <w:abstractNumId w:val="7"/>
  </w:num>
  <w:num w:numId="6" w16cid:durableId="1015111894">
    <w:abstractNumId w:val="3"/>
  </w:num>
  <w:num w:numId="7" w16cid:durableId="1261568398">
    <w:abstractNumId w:val="2"/>
  </w:num>
  <w:num w:numId="8" w16cid:durableId="1990285397">
    <w:abstractNumId w:val="1"/>
  </w:num>
  <w:num w:numId="9" w16cid:durableId="5180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E47"/>
    <w:rsid w:val="006A7600"/>
    <w:rsid w:val="00792D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6B21B"/>
  <w14:defaultImageDpi w14:val="300"/>
  <w15:docId w15:val="{533642B4-E462-4118-BDFC-7A73725A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2</cp:revision>
  <dcterms:created xsi:type="dcterms:W3CDTF">2013-12-23T23:15:00Z</dcterms:created>
  <dcterms:modified xsi:type="dcterms:W3CDTF">2025-03-23T04:12:00Z</dcterms:modified>
  <cp:category/>
</cp:coreProperties>
</file>